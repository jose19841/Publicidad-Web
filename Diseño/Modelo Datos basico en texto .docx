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274D" w14:textId="77777777" w:rsidR="00100681" w:rsidRPr="006C6323" w:rsidRDefault="00000000">
      <w:pPr>
        <w:pStyle w:val="Ttulo1"/>
        <w:rPr>
          <w:lang w:val="es-AR"/>
        </w:rPr>
      </w:pPr>
      <w:r w:rsidRPr="006C6323">
        <w:rPr>
          <w:lang w:val="es-AR"/>
        </w:rPr>
        <w:t>Modelo de Datos – Plataforma de Publicidad Local (Actualizado)</w:t>
      </w:r>
    </w:p>
    <w:p w14:paraId="55AC8405" w14:textId="77777777" w:rsidR="00100681" w:rsidRPr="006C6323" w:rsidRDefault="00000000">
      <w:pPr>
        <w:pStyle w:val="Ttulo2"/>
        <w:rPr>
          <w:lang w:val="es-AR"/>
        </w:rPr>
      </w:pPr>
      <w:r w:rsidRPr="006C6323">
        <w:rPr>
          <w:lang w:val="es-AR"/>
        </w:rPr>
        <w:t>1. Entidades y Atributos</w:t>
      </w:r>
    </w:p>
    <w:p w14:paraId="5651A5DB" w14:textId="77777777" w:rsidR="00100681" w:rsidRPr="006C6323" w:rsidRDefault="00000000">
      <w:pPr>
        <w:pStyle w:val="Ttulo3"/>
        <w:rPr>
          <w:lang w:val="es-AR"/>
        </w:rPr>
      </w:pPr>
      <w:r w:rsidRPr="006C6323">
        <w:rPr>
          <w:lang w:val="es-AR"/>
        </w:rPr>
        <w:t>Usuario (</w:t>
      </w:r>
      <w:proofErr w:type="spellStart"/>
      <w:r w:rsidRPr="006C6323">
        <w:rPr>
          <w:lang w:val="es-AR"/>
        </w:rPr>
        <w:t>User</w:t>
      </w:r>
      <w:proofErr w:type="spellEnd"/>
      <w:r w:rsidRPr="006C6323">
        <w:rPr>
          <w:lang w:val="es-AR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00681" w14:paraId="07317161" w14:textId="77777777" w:rsidTr="006C6323">
        <w:tc>
          <w:tcPr>
            <w:tcW w:w="4320" w:type="dxa"/>
          </w:tcPr>
          <w:p w14:paraId="1554ADEF" w14:textId="77777777" w:rsidR="00100681" w:rsidRDefault="00000000">
            <w:proofErr w:type="spellStart"/>
            <w:r>
              <w:t>Atributo</w:t>
            </w:r>
            <w:proofErr w:type="spellEnd"/>
          </w:p>
        </w:tc>
        <w:tc>
          <w:tcPr>
            <w:tcW w:w="4320" w:type="dxa"/>
          </w:tcPr>
          <w:p w14:paraId="6CA16876" w14:textId="77777777" w:rsidR="00100681" w:rsidRDefault="00000000">
            <w:r>
              <w:t>Tipo de Dato</w:t>
            </w:r>
          </w:p>
        </w:tc>
      </w:tr>
      <w:tr w:rsidR="00100681" w14:paraId="0E9F396F" w14:textId="77777777" w:rsidTr="006C6323">
        <w:tc>
          <w:tcPr>
            <w:tcW w:w="4320" w:type="dxa"/>
          </w:tcPr>
          <w:p w14:paraId="0ED7491E" w14:textId="77777777" w:rsidR="00100681" w:rsidRDefault="00000000">
            <w:r>
              <w:t>id</w:t>
            </w:r>
          </w:p>
        </w:tc>
        <w:tc>
          <w:tcPr>
            <w:tcW w:w="4320" w:type="dxa"/>
          </w:tcPr>
          <w:p w14:paraId="741CC42F" w14:textId="77777777" w:rsidR="00100681" w:rsidRDefault="00000000">
            <w:r>
              <w:t>Long</w:t>
            </w:r>
          </w:p>
        </w:tc>
      </w:tr>
      <w:tr w:rsidR="00100681" w14:paraId="7143EA0F" w14:textId="77777777" w:rsidTr="006C6323">
        <w:tc>
          <w:tcPr>
            <w:tcW w:w="4320" w:type="dxa"/>
          </w:tcPr>
          <w:p w14:paraId="0D6B22A1" w14:textId="77777777" w:rsidR="00100681" w:rsidRDefault="00000000">
            <w:r>
              <w:t>email</w:t>
            </w:r>
          </w:p>
        </w:tc>
        <w:tc>
          <w:tcPr>
            <w:tcW w:w="4320" w:type="dxa"/>
          </w:tcPr>
          <w:p w14:paraId="621C4304" w14:textId="77777777" w:rsidR="00100681" w:rsidRDefault="00000000">
            <w:r>
              <w:t>String (único, requerido)</w:t>
            </w:r>
          </w:p>
        </w:tc>
      </w:tr>
      <w:tr w:rsidR="00100681" w14:paraId="38C65CC8" w14:textId="77777777" w:rsidTr="006C6323">
        <w:tc>
          <w:tcPr>
            <w:tcW w:w="4320" w:type="dxa"/>
          </w:tcPr>
          <w:p w14:paraId="55773A15" w14:textId="77777777" w:rsidR="00100681" w:rsidRDefault="00000000">
            <w:r>
              <w:t>username</w:t>
            </w:r>
          </w:p>
        </w:tc>
        <w:tc>
          <w:tcPr>
            <w:tcW w:w="4320" w:type="dxa"/>
          </w:tcPr>
          <w:p w14:paraId="59FC228D" w14:textId="77777777" w:rsidR="00100681" w:rsidRDefault="00000000">
            <w:r>
              <w:t>String (único, requerido)</w:t>
            </w:r>
          </w:p>
        </w:tc>
      </w:tr>
      <w:tr w:rsidR="00100681" w14:paraId="1465A9CD" w14:textId="77777777" w:rsidTr="006C6323">
        <w:tc>
          <w:tcPr>
            <w:tcW w:w="4320" w:type="dxa"/>
          </w:tcPr>
          <w:p w14:paraId="2CE22B2A" w14:textId="77777777" w:rsidR="00100681" w:rsidRDefault="00000000">
            <w:r>
              <w:t>password</w:t>
            </w:r>
          </w:p>
        </w:tc>
        <w:tc>
          <w:tcPr>
            <w:tcW w:w="4320" w:type="dxa"/>
          </w:tcPr>
          <w:p w14:paraId="7B9EC12C" w14:textId="77777777" w:rsidR="00100681" w:rsidRDefault="00000000">
            <w:r>
              <w:t>String (encriptado)</w:t>
            </w:r>
          </w:p>
        </w:tc>
      </w:tr>
      <w:tr w:rsidR="00100681" w14:paraId="413E109C" w14:textId="77777777" w:rsidTr="006C6323">
        <w:tc>
          <w:tcPr>
            <w:tcW w:w="4320" w:type="dxa"/>
          </w:tcPr>
          <w:p w14:paraId="1B2FD7D8" w14:textId="77777777" w:rsidR="00100681" w:rsidRDefault="00000000">
            <w:r>
              <w:t>role</w:t>
            </w:r>
          </w:p>
        </w:tc>
        <w:tc>
          <w:tcPr>
            <w:tcW w:w="4320" w:type="dxa"/>
          </w:tcPr>
          <w:p w14:paraId="1578400E" w14:textId="77777777" w:rsidR="00100681" w:rsidRDefault="00000000">
            <w:r>
              <w:t>Enum (USER, ADMIN)</w:t>
            </w:r>
          </w:p>
        </w:tc>
      </w:tr>
      <w:tr w:rsidR="00100681" w14:paraId="62FCE55C" w14:textId="77777777" w:rsidTr="006C6323">
        <w:tc>
          <w:tcPr>
            <w:tcW w:w="4320" w:type="dxa"/>
          </w:tcPr>
          <w:p w14:paraId="050FFB01" w14:textId="77777777" w:rsidR="00100681" w:rsidRDefault="00000000">
            <w:r>
              <w:t>createdAt</w:t>
            </w:r>
          </w:p>
        </w:tc>
        <w:tc>
          <w:tcPr>
            <w:tcW w:w="4320" w:type="dxa"/>
          </w:tcPr>
          <w:p w14:paraId="511D1008" w14:textId="77777777" w:rsidR="00100681" w:rsidRDefault="00000000">
            <w:r>
              <w:t>LocalDateTime</w:t>
            </w:r>
          </w:p>
        </w:tc>
      </w:tr>
    </w:tbl>
    <w:p w14:paraId="1AF7EE30" w14:textId="77777777" w:rsidR="00100681" w:rsidRDefault="00100681"/>
    <w:p w14:paraId="34797344" w14:textId="77777777" w:rsidR="00100681" w:rsidRDefault="00000000">
      <w:pPr>
        <w:pStyle w:val="Ttulo3"/>
      </w:pPr>
      <w:r>
        <w:t>Prestador (Provider)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00681" w14:paraId="4252A412" w14:textId="77777777" w:rsidTr="006C6323">
        <w:tc>
          <w:tcPr>
            <w:tcW w:w="4320" w:type="dxa"/>
          </w:tcPr>
          <w:p w14:paraId="3247CAA6" w14:textId="77777777" w:rsidR="00100681" w:rsidRDefault="00000000">
            <w:r>
              <w:t>Atributo</w:t>
            </w:r>
          </w:p>
        </w:tc>
        <w:tc>
          <w:tcPr>
            <w:tcW w:w="4320" w:type="dxa"/>
          </w:tcPr>
          <w:p w14:paraId="07361F12" w14:textId="77777777" w:rsidR="00100681" w:rsidRDefault="00000000">
            <w:r>
              <w:t>Tipo de Dato</w:t>
            </w:r>
          </w:p>
        </w:tc>
      </w:tr>
      <w:tr w:rsidR="00100681" w14:paraId="5A74FB5F" w14:textId="77777777" w:rsidTr="006C6323">
        <w:tc>
          <w:tcPr>
            <w:tcW w:w="4320" w:type="dxa"/>
          </w:tcPr>
          <w:p w14:paraId="776D18A8" w14:textId="77777777" w:rsidR="00100681" w:rsidRDefault="00000000">
            <w:r>
              <w:t>id</w:t>
            </w:r>
          </w:p>
        </w:tc>
        <w:tc>
          <w:tcPr>
            <w:tcW w:w="4320" w:type="dxa"/>
          </w:tcPr>
          <w:p w14:paraId="2F57E83B" w14:textId="77777777" w:rsidR="00100681" w:rsidRDefault="00000000">
            <w:r>
              <w:t>Long</w:t>
            </w:r>
          </w:p>
        </w:tc>
      </w:tr>
      <w:tr w:rsidR="00100681" w14:paraId="163F8FA6" w14:textId="77777777" w:rsidTr="006C6323">
        <w:tc>
          <w:tcPr>
            <w:tcW w:w="4320" w:type="dxa"/>
          </w:tcPr>
          <w:p w14:paraId="54DC407B" w14:textId="77777777" w:rsidR="00100681" w:rsidRDefault="00000000">
            <w:r>
              <w:t>name</w:t>
            </w:r>
          </w:p>
        </w:tc>
        <w:tc>
          <w:tcPr>
            <w:tcW w:w="4320" w:type="dxa"/>
          </w:tcPr>
          <w:p w14:paraId="20A287C7" w14:textId="77777777" w:rsidR="00100681" w:rsidRDefault="00000000">
            <w:r>
              <w:t>String</w:t>
            </w:r>
          </w:p>
        </w:tc>
      </w:tr>
      <w:tr w:rsidR="00100681" w14:paraId="4B6B4468" w14:textId="77777777" w:rsidTr="006C6323">
        <w:tc>
          <w:tcPr>
            <w:tcW w:w="4320" w:type="dxa"/>
          </w:tcPr>
          <w:p w14:paraId="1F76892E" w14:textId="77777777" w:rsidR="00100681" w:rsidRDefault="00000000">
            <w:r>
              <w:t>phone</w:t>
            </w:r>
          </w:p>
        </w:tc>
        <w:tc>
          <w:tcPr>
            <w:tcW w:w="4320" w:type="dxa"/>
          </w:tcPr>
          <w:p w14:paraId="21797431" w14:textId="77777777" w:rsidR="00100681" w:rsidRDefault="00000000">
            <w:r>
              <w:t>String</w:t>
            </w:r>
          </w:p>
        </w:tc>
      </w:tr>
      <w:tr w:rsidR="00100681" w14:paraId="79C9F93D" w14:textId="77777777" w:rsidTr="006C6323">
        <w:tc>
          <w:tcPr>
            <w:tcW w:w="4320" w:type="dxa"/>
          </w:tcPr>
          <w:p w14:paraId="6D2C23FE" w14:textId="77777777" w:rsidR="00100681" w:rsidRDefault="00000000">
            <w:r>
              <w:t>description</w:t>
            </w:r>
          </w:p>
        </w:tc>
        <w:tc>
          <w:tcPr>
            <w:tcW w:w="4320" w:type="dxa"/>
          </w:tcPr>
          <w:p w14:paraId="516DBBC9" w14:textId="77777777" w:rsidR="00100681" w:rsidRDefault="00000000">
            <w:r>
              <w:t>String</w:t>
            </w:r>
          </w:p>
        </w:tc>
      </w:tr>
      <w:tr w:rsidR="00100681" w14:paraId="5BC511AE" w14:textId="77777777" w:rsidTr="006C6323">
        <w:tc>
          <w:tcPr>
            <w:tcW w:w="4320" w:type="dxa"/>
          </w:tcPr>
          <w:p w14:paraId="546B9697" w14:textId="77777777" w:rsidR="00100681" w:rsidRDefault="00000000">
            <w:r>
              <w:t>photoUrl</w:t>
            </w:r>
          </w:p>
        </w:tc>
        <w:tc>
          <w:tcPr>
            <w:tcW w:w="4320" w:type="dxa"/>
          </w:tcPr>
          <w:p w14:paraId="3E7CFB64" w14:textId="77777777" w:rsidR="00100681" w:rsidRDefault="00000000">
            <w:r>
              <w:t>String (opcional)</w:t>
            </w:r>
          </w:p>
        </w:tc>
      </w:tr>
      <w:tr w:rsidR="00100681" w14:paraId="7A493F4C" w14:textId="77777777" w:rsidTr="006C6323">
        <w:tc>
          <w:tcPr>
            <w:tcW w:w="4320" w:type="dxa"/>
          </w:tcPr>
          <w:p w14:paraId="32441EB2" w14:textId="77777777" w:rsidR="00100681" w:rsidRDefault="00000000">
            <w:r>
              <w:t>isActive</w:t>
            </w:r>
          </w:p>
        </w:tc>
        <w:tc>
          <w:tcPr>
            <w:tcW w:w="4320" w:type="dxa"/>
          </w:tcPr>
          <w:p w14:paraId="7A5A6E60" w14:textId="77777777" w:rsidR="00100681" w:rsidRDefault="00000000">
            <w:r>
              <w:t>Boolean</w:t>
            </w:r>
          </w:p>
        </w:tc>
      </w:tr>
      <w:tr w:rsidR="00100681" w14:paraId="626D1D00" w14:textId="77777777" w:rsidTr="006C6323">
        <w:tc>
          <w:tcPr>
            <w:tcW w:w="4320" w:type="dxa"/>
          </w:tcPr>
          <w:p w14:paraId="670E5280" w14:textId="77777777" w:rsidR="00100681" w:rsidRDefault="00000000">
            <w:r>
              <w:t>createdAt</w:t>
            </w:r>
          </w:p>
        </w:tc>
        <w:tc>
          <w:tcPr>
            <w:tcW w:w="4320" w:type="dxa"/>
          </w:tcPr>
          <w:p w14:paraId="2B7FD723" w14:textId="77777777" w:rsidR="00100681" w:rsidRDefault="00000000">
            <w:r>
              <w:t>LocalDateTime</w:t>
            </w:r>
          </w:p>
        </w:tc>
      </w:tr>
      <w:tr w:rsidR="00100681" w14:paraId="57E5E057" w14:textId="77777777" w:rsidTr="006C6323">
        <w:tc>
          <w:tcPr>
            <w:tcW w:w="4320" w:type="dxa"/>
          </w:tcPr>
          <w:p w14:paraId="0EFE6730" w14:textId="77777777" w:rsidR="00100681" w:rsidRDefault="00000000">
            <w:r>
              <w:t>rubro</w:t>
            </w:r>
          </w:p>
        </w:tc>
        <w:tc>
          <w:tcPr>
            <w:tcW w:w="4320" w:type="dxa"/>
          </w:tcPr>
          <w:p w14:paraId="50C95C47" w14:textId="77777777" w:rsidR="00100681" w:rsidRDefault="00000000">
            <w:r>
              <w:t>Relación con Rubro (N:1)</w:t>
            </w:r>
          </w:p>
        </w:tc>
      </w:tr>
      <w:tr w:rsidR="00100681" w14:paraId="3BC0829F" w14:textId="77777777" w:rsidTr="006C6323">
        <w:tc>
          <w:tcPr>
            <w:tcW w:w="4320" w:type="dxa"/>
          </w:tcPr>
          <w:p w14:paraId="28DC4D90" w14:textId="77777777" w:rsidR="00100681" w:rsidRDefault="00000000">
            <w:r>
              <w:t>address</w:t>
            </w:r>
          </w:p>
        </w:tc>
        <w:tc>
          <w:tcPr>
            <w:tcW w:w="4320" w:type="dxa"/>
          </w:tcPr>
          <w:p w14:paraId="26984CA1" w14:textId="77777777" w:rsidR="00100681" w:rsidRDefault="00000000">
            <w:r>
              <w:t>String (opcional)</w:t>
            </w:r>
          </w:p>
        </w:tc>
      </w:tr>
    </w:tbl>
    <w:p w14:paraId="635FE833" w14:textId="77777777" w:rsidR="00100681" w:rsidRDefault="00100681"/>
    <w:p w14:paraId="715BCF94" w14:textId="77777777" w:rsidR="00100681" w:rsidRDefault="00000000">
      <w:pPr>
        <w:pStyle w:val="Ttulo3"/>
      </w:pPr>
      <w:r>
        <w:t>Rubro (Category)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00681" w14:paraId="3D18F43F" w14:textId="77777777" w:rsidTr="006C6323">
        <w:tc>
          <w:tcPr>
            <w:tcW w:w="4320" w:type="dxa"/>
          </w:tcPr>
          <w:p w14:paraId="6A3765E9" w14:textId="77777777" w:rsidR="00100681" w:rsidRDefault="00000000">
            <w:r>
              <w:t>Atributo</w:t>
            </w:r>
          </w:p>
        </w:tc>
        <w:tc>
          <w:tcPr>
            <w:tcW w:w="4320" w:type="dxa"/>
          </w:tcPr>
          <w:p w14:paraId="6A4D934E" w14:textId="77777777" w:rsidR="00100681" w:rsidRDefault="00000000">
            <w:r>
              <w:t>Tipo de Dato</w:t>
            </w:r>
          </w:p>
        </w:tc>
      </w:tr>
      <w:tr w:rsidR="00100681" w14:paraId="6F64F1CB" w14:textId="77777777" w:rsidTr="006C6323">
        <w:tc>
          <w:tcPr>
            <w:tcW w:w="4320" w:type="dxa"/>
          </w:tcPr>
          <w:p w14:paraId="015EF7B9" w14:textId="77777777" w:rsidR="00100681" w:rsidRDefault="00000000">
            <w:r>
              <w:lastRenderedPageBreak/>
              <w:t>id</w:t>
            </w:r>
          </w:p>
        </w:tc>
        <w:tc>
          <w:tcPr>
            <w:tcW w:w="4320" w:type="dxa"/>
          </w:tcPr>
          <w:p w14:paraId="335217B9" w14:textId="77777777" w:rsidR="00100681" w:rsidRDefault="00000000">
            <w:r>
              <w:t>Long</w:t>
            </w:r>
          </w:p>
        </w:tc>
      </w:tr>
      <w:tr w:rsidR="00100681" w14:paraId="6524DA1F" w14:textId="77777777" w:rsidTr="006C6323">
        <w:tc>
          <w:tcPr>
            <w:tcW w:w="4320" w:type="dxa"/>
          </w:tcPr>
          <w:p w14:paraId="0E9CD912" w14:textId="77777777" w:rsidR="00100681" w:rsidRDefault="00000000">
            <w:r>
              <w:t>name</w:t>
            </w:r>
          </w:p>
        </w:tc>
        <w:tc>
          <w:tcPr>
            <w:tcW w:w="4320" w:type="dxa"/>
          </w:tcPr>
          <w:p w14:paraId="32403B04" w14:textId="77777777" w:rsidR="00100681" w:rsidRDefault="00000000">
            <w:r>
              <w:t>String (único, requerido)</w:t>
            </w:r>
          </w:p>
        </w:tc>
      </w:tr>
      <w:tr w:rsidR="00100681" w14:paraId="410318F7" w14:textId="77777777" w:rsidTr="006C6323">
        <w:tc>
          <w:tcPr>
            <w:tcW w:w="4320" w:type="dxa"/>
          </w:tcPr>
          <w:p w14:paraId="51D0D704" w14:textId="77777777" w:rsidR="00100681" w:rsidRDefault="00000000">
            <w:r>
              <w:t>description</w:t>
            </w:r>
          </w:p>
        </w:tc>
        <w:tc>
          <w:tcPr>
            <w:tcW w:w="4320" w:type="dxa"/>
          </w:tcPr>
          <w:p w14:paraId="53D582AD" w14:textId="77777777" w:rsidR="00100681" w:rsidRDefault="00000000">
            <w:r>
              <w:t>String (opcional)</w:t>
            </w:r>
          </w:p>
        </w:tc>
      </w:tr>
      <w:tr w:rsidR="00100681" w14:paraId="716B40BB" w14:textId="77777777" w:rsidTr="006C6323">
        <w:tc>
          <w:tcPr>
            <w:tcW w:w="4320" w:type="dxa"/>
          </w:tcPr>
          <w:p w14:paraId="2EE187B6" w14:textId="77777777" w:rsidR="00100681" w:rsidRDefault="00000000">
            <w:r>
              <w:t>createdAt</w:t>
            </w:r>
          </w:p>
        </w:tc>
        <w:tc>
          <w:tcPr>
            <w:tcW w:w="4320" w:type="dxa"/>
          </w:tcPr>
          <w:p w14:paraId="1D200BA3" w14:textId="77777777" w:rsidR="00100681" w:rsidRDefault="00000000">
            <w:r>
              <w:t>LocalDateTime</w:t>
            </w:r>
          </w:p>
        </w:tc>
      </w:tr>
    </w:tbl>
    <w:p w14:paraId="3A9F41F1" w14:textId="77777777" w:rsidR="00100681" w:rsidRDefault="00100681"/>
    <w:p w14:paraId="0AB185B5" w14:textId="77777777" w:rsidR="00100681" w:rsidRDefault="00000000">
      <w:pPr>
        <w:pStyle w:val="Ttulo3"/>
      </w:pPr>
      <w:r>
        <w:t>Calificación (Rating)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00681" w14:paraId="3F91D9D0" w14:textId="77777777" w:rsidTr="006C6323">
        <w:tc>
          <w:tcPr>
            <w:tcW w:w="4320" w:type="dxa"/>
          </w:tcPr>
          <w:p w14:paraId="57632B59" w14:textId="77777777" w:rsidR="00100681" w:rsidRDefault="00000000">
            <w:r>
              <w:t>Atributo</w:t>
            </w:r>
          </w:p>
        </w:tc>
        <w:tc>
          <w:tcPr>
            <w:tcW w:w="4320" w:type="dxa"/>
          </w:tcPr>
          <w:p w14:paraId="1282D0D3" w14:textId="77777777" w:rsidR="00100681" w:rsidRDefault="00000000">
            <w:r>
              <w:t>Tipo de Dato</w:t>
            </w:r>
          </w:p>
        </w:tc>
      </w:tr>
      <w:tr w:rsidR="00100681" w14:paraId="0BCCA7BE" w14:textId="77777777" w:rsidTr="006C6323">
        <w:tc>
          <w:tcPr>
            <w:tcW w:w="4320" w:type="dxa"/>
          </w:tcPr>
          <w:p w14:paraId="595DCC04" w14:textId="77777777" w:rsidR="00100681" w:rsidRDefault="00000000">
            <w:r>
              <w:t>id</w:t>
            </w:r>
          </w:p>
        </w:tc>
        <w:tc>
          <w:tcPr>
            <w:tcW w:w="4320" w:type="dxa"/>
          </w:tcPr>
          <w:p w14:paraId="7E688BEB" w14:textId="77777777" w:rsidR="00100681" w:rsidRDefault="00000000">
            <w:r>
              <w:t>Long</w:t>
            </w:r>
          </w:p>
        </w:tc>
      </w:tr>
      <w:tr w:rsidR="00100681" w14:paraId="40390637" w14:textId="77777777" w:rsidTr="006C6323">
        <w:tc>
          <w:tcPr>
            <w:tcW w:w="4320" w:type="dxa"/>
          </w:tcPr>
          <w:p w14:paraId="454BD0C1" w14:textId="77777777" w:rsidR="00100681" w:rsidRDefault="00000000">
            <w:r>
              <w:t>score</w:t>
            </w:r>
          </w:p>
        </w:tc>
        <w:tc>
          <w:tcPr>
            <w:tcW w:w="4320" w:type="dxa"/>
          </w:tcPr>
          <w:p w14:paraId="089466D1" w14:textId="77777777" w:rsidR="00100681" w:rsidRDefault="00000000">
            <w:r>
              <w:t>Integer (1 a 5)</w:t>
            </w:r>
          </w:p>
        </w:tc>
      </w:tr>
      <w:tr w:rsidR="00100681" w14:paraId="3BE0F0ED" w14:textId="77777777" w:rsidTr="006C6323">
        <w:tc>
          <w:tcPr>
            <w:tcW w:w="4320" w:type="dxa"/>
          </w:tcPr>
          <w:p w14:paraId="66B03ED9" w14:textId="77777777" w:rsidR="00100681" w:rsidRDefault="00000000">
            <w:r>
              <w:t>createdAt</w:t>
            </w:r>
          </w:p>
        </w:tc>
        <w:tc>
          <w:tcPr>
            <w:tcW w:w="4320" w:type="dxa"/>
          </w:tcPr>
          <w:p w14:paraId="126806FE" w14:textId="77777777" w:rsidR="00100681" w:rsidRDefault="00000000">
            <w:r>
              <w:t>LocalDateTime</w:t>
            </w:r>
          </w:p>
        </w:tc>
      </w:tr>
    </w:tbl>
    <w:p w14:paraId="3F8785D8" w14:textId="77777777" w:rsidR="00100681" w:rsidRDefault="00100681"/>
    <w:p w14:paraId="4D268FD3" w14:textId="77777777" w:rsidR="00100681" w:rsidRDefault="00000000">
      <w:pPr>
        <w:pStyle w:val="Ttulo3"/>
      </w:pPr>
      <w:r>
        <w:t>Comentario (Comment)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00681" w14:paraId="723FE3C8" w14:textId="77777777" w:rsidTr="006C6323">
        <w:tc>
          <w:tcPr>
            <w:tcW w:w="4320" w:type="dxa"/>
          </w:tcPr>
          <w:p w14:paraId="5B68821E" w14:textId="77777777" w:rsidR="00100681" w:rsidRDefault="00000000">
            <w:r>
              <w:t>Atributo</w:t>
            </w:r>
          </w:p>
        </w:tc>
        <w:tc>
          <w:tcPr>
            <w:tcW w:w="4320" w:type="dxa"/>
          </w:tcPr>
          <w:p w14:paraId="5354AB63" w14:textId="77777777" w:rsidR="00100681" w:rsidRDefault="00000000">
            <w:r>
              <w:t>Tipo de Dato</w:t>
            </w:r>
          </w:p>
        </w:tc>
      </w:tr>
      <w:tr w:rsidR="00100681" w14:paraId="2244AE24" w14:textId="77777777" w:rsidTr="006C6323">
        <w:tc>
          <w:tcPr>
            <w:tcW w:w="4320" w:type="dxa"/>
          </w:tcPr>
          <w:p w14:paraId="1812624D" w14:textId="77777777" w:rsidR="00100681" w:rsidRDefault="00000000">
            <w:r>
              <w:t>id</w:t>
            </w:r>
          </w:p>
        </w:tc>
        <w:tc>
          <w:tcPr>
            <w:tcW w:w="4320" w:type="dxa"/>
          </w:tcPr>
          <w:p w14:paraId="1451D428" w14:textId="77777777" w:rsidR="00100681" w:rsidRDefault="00000000">
            <w:r>
              <w:t>Long</w:t>
            </w:r>
          </w:p>
        </w:tc>
      </w:tr>
      <w:tr w:rsidR="00100681" w14:paraId="710F7459" w14:textId="77777777" w:rsidTr="006C6323">
        <w:tc>
          <w:tcPr>
            <w:tcW w:w="4320" w:type="dxa"/>
          </w:tcPr>
          <w:p w14:paraId="3FD969FA" w14:textId="77777777" w:rsidR="00100681" w:rsidRDefault="00000000">
            <w:r>
              <w:t>content</w:t>
            </w:r>
          </w:p>
        </w:tc>
        <w:tc>
          <w:tcPr>
            <w:tcW w:w="4320" w:type="dxa"/>
          </w:tcPr>
          <w:p w14:paraId="12C37FED" w14:textId="77777777" w:rsidR="00100681" w:rsidRDefault="00000000">
            <w:r>
              <w:t>String</w:t>
            </w:r>
          </w:p>
        </w:tc>
      </w:tr>
      <w:tr w:rsidR="00100681" w14:paraId="03F75E0B" w14:textId="77777777" w:rsidTr="006C6323">
        <w:tc>
          <w:tcPr>
            <w:tcW w:w="4320" w:type="dxa"/>
          </w:tcPr>
          <w:p w14:paraId="78EF5E95" w14:textId="77777777" w:rsidR="00100681" w:rsidRDefault="00000000">
            <w:r>
              <w:t>createdAt</w:t>
            </w:r>
          </w:p>
        </w:tc>
        <w:tc>
          <w:tcPr>
            <w:tcW w:w="4320" w:type="dxa"/>
          </w:tcPr>
          <w:p w14:paraId="120C7BD5" w14:textId="77777777" w:rsidR="00100681" w:rsidRDefault="00000000">
            <w:r>
              <w:t>LocalDateTime</w:t>
            </w:r>
          </w:p>
        </w:tc>
      </w:tr>
    </w:tbl>
    <w:p w14:paraId="15A81B10" w14:textId="77777777" w:rsidR="00100681" w:rsidRDefault="00100681"/>
    <w:p w14:paraId="6D230343" w14:textId="77777777" w:rsidR="00100681" w:rsidRDefault="00000000">
      <w:pPr>
        <w:pStyle w:val="Ttulo2"/>
      </w:pPr>
      <w:r>
        <w:t>2. Relaciones entre Entidades</w:t>
      </w:r>
    </w:p>
    <w:p w14:paraId="734101FF" w14:textId="77777777" w:rsidR="00100681" w:rsidRDefault="00000000">
      <w:r>
        <w:t>- User 1:N Rating</w:t>
      </w:r>
    </w:p>
    <w:p w14:paraId="1FF679C4" w14:textId="77777777" w:rsidR="00100681" w:rsidRDefault="00000000">
      <w:r>
        <w:t>- User 1:N Comment</w:t>
      </w:r>
    </w:p>
    <w:p w14:paraId="4DAA1DDB" w14:textId="77777777" w:rsidR="00100681" w:rsidRDefault="00000000">
      <w:r>
        <w:t>- Provider 1:N Rating</w:t>
      </w:r>
    </w:p>
    <w:p w14:paraId="1248499B" w14:textId="77777777" w:rsidR="00100681" w:rsidRDefault="00000000">
      <w:r>
        <w:t>- Provider 1:N Comment</w:t>
      </w:r>
    </w:p>
    <w:p w14:paraId="7A3C7A20" w14:textId="77777777" w:rsidR="00100681" w:rsidRDefault="00000000">
      <w:r>
        <w:t>- Provider N:1 Rubro</w:t>
      </w:r>
    </w:p>
    <w:p w14:paraId="7D260E04" w14:textId="77777777" w:rsidR="00100681" w:rsidRDefault="00000000">
      <w:r>
        <w:t>- Rubro 1:N Provider</w:t>
      </w:r>
    </w:p>
    <w:p w14:paraId="37F49AFA" w14:textId="77777777" w:rsidR="00100681" w:rsidRDefault="00000000">
      <w:r>
        <w:t>- Rating N:1 User</w:t>
      </w:r>
    </w:p>
    <w:p w14:paraId="3DEA3579" w14:textId="77777777" w:rsidR="00100681" w:rsidRDefault="00000000">
      <w:r>
        <w:t>- Rating N:1 Provider</w:t>
      </w:r>
    </w:p>
    <w:p w14:paraId="5D1235D4" w14:textId="77777777" w:rsidR="00100681" w:rsidRDefault="00000000">
      <w:r>
        <w:t>- Comment N:1 User</w:t>
      </w:r>
    </w:p>
    <w:p w14:paraId="1EA7DBD0" w14:textId="77777777" w:rsidR="00100681" w:rsidRDefault="00000000">
      <w:r>
        <w:lastRenderedPageBreak/>
        <w:t>- Comment N:1 Provider</w:t>
      </w:r>
    </w:p>
    <w:p w14:paraId="28A86D37" w14:textId="77777777" w:rsidR="00100681" w:rsidRDefault="00000000">
      <w:pPr>
        <w:pStyle w:val="Ttulo2"/>
      </w:pPr>
      <w:r>
        <w:t>3. DTOs de Entrada y Salida</w:t>
      </w:r>
    </w:p>
    <w:p w14:paraId="6072A8BA" w14:textId="77777777" w:rsidR="00100681" w:rsidRDefault="00000000">
      <w:pPr>
        <w:pStyle w:val="Ttulo3"/>
      </w:pPr>
      <w:r>
        <w:t>User DTOs</w:t>
      </w:r>
    </w:p>
    <w:p w14:paraId="29BFC7EE" w14:textId="77777777" w:rsidR="00100681" w:rsidRDefault="00000000">
      <w:pPr>
        <w:pStyle w:val="Listaconvietas"/>
      </w:pPr>
      <w:r>
        <w:t>UserRegisterRequestDTO</w:t>
      </w:r>
    </w:p>
    <w:p w14:paraId="3D65BF91" w14:textId="77777777" w:rsidR="00100681" w:rsidRDefault="00000000">
      <w:pPr>
        <w:pStyle w:val="Listaconvietas2"/>
      </w:pPr>
      <w:r>
        <w:t>- email: String</w:t>
      </w:r>
    </w:p>
    <w:p w14:paraId="0372E9CF" w14:textId="77777777" w:rsidR="00100681" w:rsidRDefault="00000000">
      <w:pPr>
        <w:pStyle w:val="Listaconvietas2"/>
      </w:pPr>
      <w:r>
        <w:t>- username: String</w:t>
      </w:r>
    </w:p>
    <w:p w14:paraId="6A804C4A" w14:textId="77777777" w:rsidR="00100681" w:rsidRDefault="00000000">
      <w:pPr>
        <w:pStyle w:val="Listaconvietas2"/>
      </w:pPr>
      <w:r>
        <w:t>- password: String</w:t>
      </w:r>
    </w:p>
    <w:p w14:paraId="56FBA586" w14:textId="77777777" w:rsidR="00100681" w:rsidRDefault="00000000">
      <w:pPr>
        <w:pStyle w:val="Listaconvietas"/>
      </w:pPr>
      <w:r>
        <w:t>UserLoginRequestDTO</w:t>
      </w:r>
    </w:p>
    <w:p w14:paraId="0F09DC13" w14:textId="77777777" w:rsidR="00100681" w:rsidRDefault="00000000">
      <w:pPr>
        <w:pStyle w:val="Listaconvietas2"/>
      </w:pPr>
      <w:r>
        <w:t>- email: String</w:t>
      </w:r>
    </w:p>
    <w:p w14:paraId="084C88F1" w14:textId="77777777" w:rsidR="00100681" w:rsidRDefault="00000000">
      <w:pPr>
        <w:pStyle w:val="Listaconvietas2"/>
      </w:pPr>
      <w:r>
        <w:t>- password: String</w:t>
      </w:r>
    </w:p>
    <w:p w14:paraId="7B2E3653" w14:textId="77777777" w:rsidR="00100681" w:rsidRDefault="00000000">
      <w:pPr>
        <w:pStyle w:val="Listaconvietas"/>
      </w:pPr>
      <w:r>
        <w:t>UserResponseDTO</w:t>
      </w:r>
    </w:p>
    <w:p w14:paraId="36E717DF" w14:textId="77777777" w:rsidR="00100681" w:rsidRDefault="00000000">
      <w:pPr>
        <w:pStyle w:val="Listaconvietas2"/>
      </w:pPr>
      <w:r>
        <w:t>- id: Long</w:t>
      </w:r>
    </w:p>
    <w:p w14:paraId="5A8B9A74" w14:textId="77777777" w:rsidR="00100681" w:rsidRDefault="00000000">
      <w:pPr>
        <w:pStyle w:val="Listaconvietas2"/>
      </w:pPr>
      <w:r>
        <w:t>- email: String</w:t>
      </w:r>
    </w:p>
    <w:p w14:paraId="38B1492E" w14:textId="77777777" w:rsidR="00100681" w:rsidRDefault="00000000">
      <w:pPr>
        <w:pStyle w:val="Listaconvietas2"/>
      </w:pPr>
      <w:r>
        <w:t>- username: String</w:t>
      </w:r>
    </w:p>
    <w:p w14:paraId="045138EA" w14:textId="77777777" w:rsidR="00100681" w:rsidRDefault="00000000">
      <w:pPr>
        <w:pStyle w:val="Listaconvietas2"/>
      </w:pPr>
      <w:r>
        <w:t>- role: String</w:t>
      </w:r>
    </w:p>
    <w:p w14:paraId="3B011C42" w14:textId="77777777" w:rsidR="00100681" w:rsidRDefault="00000000">
      <w:pPr>
        <w:pStyle w:val="Ttulo3"/>
      </w:pPr>
      <w:r>
        <w:t>Provider DTOs</w:t>
      </w:r>
    </w:p>
    <w:p w14:paraId="34A5F31C" w14:textId="77777777" w:rsidR="00100681" w:rsidRDefault="00000000">
      <w:pPr>
        <w:pStyle w:val="Listaconvietas"/>
      </w:pPr>
      <w:r>
        <w:t>ProviderRequestDTO</w:t>
      </w:r>
    </w:p>
    <w:p w14:paraId="5D6C388F" w14:textId="77777777" w:rsidR="00100681" w:rsidRDefault="00000000">
      <w:pPr>
        <w:pStyle w:val="Listaconvietas2"/>
      </w:pPr>
      <w:r>
        <w:t>- name: String</w:t>
      </w:r>
    </w:p>
    <w:p w14:paraId="1BC2B96B" w14:textId="77777777" w:rsidR="00100681" w:rsidRDefault="00000000">
      <w:pPr>
        <w:pStyle w:val="Listaconvietas2"/>
      </w:pPr>
      <w:r>
        <w:t>- phone: String</w:t>
      </w:r>
    </w:p>
    <w:p w14:paraId="184FEDD4" w14:textId="77777777" w:rsidR="00100681" w:rsidRDefault="00000000">
      <w:pPr>
        <w:pStyle w:val="Listaconvietas2"/>
      </w:pPr>
      <w:r>
        <w:t>- description: String</w:t>
      </w:r>
    </w:p>
    <w:p w14:paraId="4D639B15" w14:textId="77777777" w:rsidR="00100681" w:rsidRDefault="00000000">
      <w:pPr>
        <w:pStyle w:val="Listaconvietas2"/>
      </w:pPr>
      <w:r>
        <w:t>- rubroId: Long</w:t>
      </w:r>
    </w:p>
    <w:p w14:paraId="01414FE5" w14:textId="77777777" w:rsidR="00100681" w:rsidRDefault="00000000">
      <w:pPr>
        <w:pStyle w:val="Listaconvietas2"/>
      </w:pPr>
      <w:r>
        <w:t>- photoUrl: String (opcional)</w:t>
      </w:r>
    </w:p>
    <w:p w14:paraId="41A2C0CF" w14:textId="77777777" w:rsidR="00100681" w:rsidRDefault="00000000">
      <w:pPr>
        <w:pStyle w:val="Listaconvietas2"/>
      </w:pPr>
      <w:r>
        <w:t>- address: String (opcional)</w:t>
      </w:r>
    </w:p>
    <w:p w14:paraId="1BCB9D05" w14:textId="77777777" w:rsidR="00100681" w:rsidRDefault="00000000">
      <w:pPr>
        <w:pStyle w:val="Listaconvietas"/>
      </w:pPr>
      <w:r>
        <w:t>ProviderResponseDTO</w:t>
      </w:r>
    </w:p>
    <w:p w14:paraId="6D538342" w14:textId="77777777" w:rsidR="00100681" w:rsidRDefault="00000000">
      <w:pPr>
        <w:pStyle w:val="Listaconvietas2"/>
      </w:pPr>
      <w:r>
        <w:t>- id: Long</w:t>
      </w:r>
    </w:p>
    <w:p w14:paraId="37DF6EE4" w14:textId="77777777" w:rsidR="00100681" w:rsidRDefault="00000000">
      <w:pPr>
        <w:pStyle w:val="Listaconvietas2"/>
      </w:pPr>
      <w:r>
        <w:t>- name: String</w:t>
      </w:r>
    </w:p>
    <w:p w14:paraId="11ADFAAC" w14:textId="77777777" w:rsidR="00100681" w:rsidRDefault="00000000">
      <w:pPr>
        <w:pStyle w:val="Listaconvietas2"/>
      </w:pPr>
      <w:r>
        <w:t>- phone: String</w:t>
      </w:r>
    </w:p>
    <w:p w14:paraId="5A7643CB" w14:textId="77777777" w:rsidR="00100681" w:rsidRDefault="00000000">
      <w:pPr>
        <w:pStyle w:val="Listaconvietas2"/>
      </w:pPr>
      <w:r>
        <w:t>- description: String</w:t>
      </w:r>
    </w:p>
    <w:p w14:paraId="06139C24" w14:textId="77777777" w:rsidR="00100681" w:rsidRDefault="00000000">
      <w:pPr>
        <w:pStyle w:val="Listaconvietas2"/>
      </w:pPr>
      <w:r>
        <w:t>- rubro: String</w:t>
      </w:r>
    </w:p>
    <w:p w14:paraId="3959B8F1" w14:textId="77777777" w:rsidR="00100681" w:rsidRDefault="00000000">
      <w:pPr>
        <w:pStyle w:val="Listaconvietas2"/>
      </w:pPr>
      <w:r>
        <w:t>- photoUrl: String</w:t>
      </w:r>
    </w:p>
    <w:p w14:paraId="4218C14E" w14:textId="77777777" w:rsidR="00100681" w:rsidRDefault="00000000">
      <w:pPr>
        <w:pStyle w:val="Listaconvietas2"/>
      </w:pPr>
      <w:r>
        <w:t>- averageRating: Double</w:t>
      </w:r>
    </w:p>
    <w:p w14:paraId="4ABC9950" w14:textId="77777777" w:rsidR="00100681" w:rsidRDefault="00000000">
      <w:pPr>
        <w:pStyle w:val="Listaconvietas2"/>
      </w:pPr>
      <w:r>
        <w:t>- totalRatings: Integer</w:t>
      </w:r>
    </w:p>
    <w:p w14:paraId="405272F2" w14:textId="77777777" w:rsidR="00100681" w:rsidRDefault="00000000">
      <w:pPr>
        <w:pStyle w:val="Listaconvietas2"/>
      </w:pPr>
      <w:r>
        <w:t>- isActive: Boolean</w:t>
      </w:r>
    </w:p>
    <w:p w14:paraId="3610826F" w14:textId="77777777" w:rsidR="00100681" w:rsidRDefault="00000000">
      <w:pPr>
        <w:pStyle w:val="Listaconvietas2"/>
      </w:pPr>
      <w:r>
        <w:t>- address: String (opcional)</w:t>
      </w:r>
    </w:p>
    <w:p w14:paraId="3268B1F8" w14:textId="77777777" w:rsidR="00100681" w:rsidRDefault="00000000">
      <w:pPr>
        <w:pStyle w:val="Ttulo3"/>
      </w:pPr>
      <w:r>
        <w:lastRenderedPageBreak/>
        <w:t>Rubro DTOs</w:t>
      </w:r>
    </w:p>
    <w:p w14:paraId="7580422B" w14:textId="77777777" w:rsidR="00100681" w:rsidRDefault="00000000">
      <w:pPr>
        <w:pStyle w:val="Listaconvietas"/>
      </w:pPr>
      <w:r>
        <w:t>RubroRequestDTO</w:t>
      </w:r>
    </w:p>
    <w:p w14:paraId="54776BF9" w14:textId="77777777" w:rsidR="00100681" w:rsidRDefault="00000000">
      <w:pPr>
        <w:pStyle w:val="Listaconvietas2"/>
      </w:pPr>
      <w:r>
        <w:t>- name: String</w:t>
      </w:r>
    </w:p>
    <w:p w14:paraId="04760F25" w14:textId="77777777" w:rsidR="00100681" w:rsidRDefault="00000000">
      <w:pPr>
        <w:pStyle w:val="Listaconvietas2"/>
      </w:pPr>
      <w:r>
        <w:t>- description: String (opcional)</w:t>
      </w:r>
    </w:p>
    <w:p w14:paraId="402FB032" w14:textId="77777777" w:rsidR="00100681" w:rsidRDefault="00000000">
      <w:pPr>
        <w:pStyle w:val="Listaconvietas"/>
      </w:pPr>
      <w:r>
        <w:t>RubroResponseDTO</w:t>
      </w:r>
    </w:p>
    <w:p w14:paraId="00873906" w14:textId="77777777" w:rsidR="00100681" w:rsidRDefault="00000000">
      <w:pPr>
        <w:pStyle w:val="Listaconvietas2"/>
      </w:pPr>
      <w:r>
        <w:t>- id: Long</w:t>
      </w:r>
    </w:p>
    <w:p w14:paraId="5EA339E6" w14:textId="77777777" w:rsidR="00100681" w:rsidRDefault="00000000">
      <w:pPr>
        <w:pStyle w:val="Listaconvietas2"/>
      </w:pPr>
      <w:r>
        <w:t>- name: String</w:t>
      </w:r>
    </w:p>
    <w:p w14:paraId="36F11887" w14:textId="77777777" w:rsidR="00100681" w:rsidRDefault="00000000">
      <w:pPr>
        <w:pStyle w:val="Listaconvietas2"/>
      </w:pPr>
      <w:r>
        <w:t>- description: String</w:t>
      </w:r>
    </w:p>
    <w:p w14:paraId="5A46CE87" w14:textId="77777777" w:rsidR="00100681" w:rsidRDefault="00000000">
      <w:pPr>
        <w:pStyle w:val="Listaconvietas2"/>
      </w:pPr>
      <w:r>
        <w:t>- createdAt: LocalDateTime</w:t>
      </w:r>
    </w:p>
    <w:p w14:paraId="696E08ED" w14:textId="77777777" w:rsidR="00100681" w:rsidRDefault="00000000">
      <w:pPr>
        <w:pStyle w:val="Ttulo3"/>
      </w:pPr>
      <w:r>
        <w:t>Rating DTOs</w:t>
      </w:r>
    </w:p>
    <w:p w14:paraId="3D595DEA" w14:textId="77777777" w:rsidR="00100681" w:rsidRDefault="00000000">
      <w:pPr>
        <w:pStyle w:val="Listaconvietas"/>
      </w:pPr>
      <w:r>
        <w:t>RatingRequestDTO</w:t>
      </w:r>
    </w:p>
    <w:p w14:paraId="2874B07A" w14:textId="77777777" w:rsidR="00100681" w:rsidRDefault="00000000">
      <w:pPr>
        <w:pStyle w:val="Listaconvietas2"/>
      </w:pPr>
      <w:r>
        <w:t>- providerId: Long</w:t>
      </w:r>
    </w:p>
    <w:p w14:paraId="1FA30353" w14:textId="77777777" w:rsidR="00100681" w:rsidRDefault="00000000">
      <w:pPr>
        <w:pStyle w:val="Listaconvietas2"/>
      </w:pPr>
      <w:r>
        <w:t>- score: Integer</w:t>
      </w:r>
    </w:p>
    <w:p w14:paraId="4BC35A2C" w14:textId="77777777" w:rsidR="00100681" w:rsidRDefault="00000000">
      <w:pPr>
        <w:pStyle w:val="Listaconvietas"/>
      </w:pPr>
      <w:r>
        <w:t>RatingResponseDTO</w:t>
      </w:r>
    </w:p>
    <w:p w14:paraId="20672DB7" w14:textId="77777777" w:rsidR="00100681" w:rsidRDefault="00000000">
      <w:pPr>
        <w:pStyle w:val="Listaconvietas2"/>
      </w:pPr>
      <w:r>
        <w:t>- id: Long</w:t>
      </w:r>
    </w:p>
    <w:p w14:paraId="31519641" w14:textId="77777777" w:rsidR="00100681" w:rsidRDefault="00000000">
      <w:pPr>
        <w:pStyle w:val="Listaconvietas2"/>
      </w:pPr>
      <w:r>
        <w:t>- userId: Long</w:t>
      </w:r>
    </w:p>
    <w:p w14:paraId="21FE0E1D" w14:textId="77777777" w:rsidR="00100681" w:rsidRDefault="00000000">
      <w:pPr>
        <w:pStyle w:val="Listaconvietas2"/>
      </w:pPr>
      <w:r>
        <w:t>- providerId: Long</w:t>
      </w:r>
    </w:p>
    <w:p w14:paraId="2A70217D" w14:textId="77777777" w:rsidR="00100681" w:rsidRDefault="00000000">
      <w:pPr>
        <w:pStyle w:val="Listaconvietas2"/>
      </w:pPr>
      <w:r>
        <w:t>- score: Integer</w:t>
      </w:r>
    </w:p>
    <w:p w14:paraId="2AC17FAB" w14:textId="77777777" w:rsidR="00100681" w:rsidRDefault="00000000">
      <w:pPr>
        <w:pStyle w:val="Listaconvietas2"/>
      </w:pPr>
      <w:r>
        <w:t>- createdAt: LocalDateTime</w:t>
      </w:r>
    </w:p>
    <w:p w14:paraId="5C4B92FE" w14:textId="77777777" w:rsidR="00100681" w:rsidRDefault="00000000">
      <w:pPr>
        <w:pStyle w:val="Ttulo3"/>
      </w:pPr>
      <w:r>
        <w:t>Comment DTOs</w:t>
      </w:r>
    </w:p>
    <w:p w14:paraId="5A530C3D" w14:textId="77777777" w:rsidR="00100681" w:rsidRDefault="00000000">
      <w:pPr>
        <w:pStyle w:val="Listaconvietas"/>
      </w:pPr>
      <w:r>
        <w:t>CommentRequestDTO</w:t>
      </w:r>
    </w:p>
    <w:p w14:paraId="3F096490" w14:textId="77777777" w:rsidR="00100681" w:rsidRDefault="00000000">
      <w:pPr>
        <w:pStyle w:val="Listaconvietas2"/>
      </w:pPr>
      <w:r>
        <w:t>- providerId: Long</w:t>
      </w:r>
    </w:p>
    <w:p w14:paraId="6663D16F" w14:textId="77777777" w:rsidR="00100681" w:rsidRDefault="00000000">
      <w:pPr>
        <w:pStyle w:val="Listaconvietas2"/>
      </w:pPr>
      <w:r>
        <w:t>- content: String</w:t>
      </w:r>
    </w:p>
    <w:p w14:paraId="1E668976" w14:textId="77777777" w:rsidR="00100681" w:rsidRDefault="00000000">
      <w:pPr>
        <w:pStyle w:val="Listaconvietas"/>
      </w:pPr>
      <w:proofErr w:type="spellStart"/>
      <w:r>
        <w:t>CommentResponseDTO</w:t>
      </w:r>
      <w:proofErr w:type="spellEnd"/>
    </w:p>
    <w:p w14:paraId="5EB42A30" w14:textId="77777777" w:rsidR="00100681" w:rsidRDefault="00000000">
      <w:pPr>
        <w:pStyle w:val="Listaconvietas2"/>
      </w:pPr>
      <w:r>
        <w:t>- id: Long</w:t>
      </w:r>
    </w:p>
    <w:p w14:paraId="40C367BA" w14:textId="77777777" w:rsidR="00100681" w:rsidRDefault="00000000">
      <w:pPr>
        <w:pStyle w:val="Listaconvietas2"/>
      </w:pPr>
      <w:r>
        <w:t>- userId: Long</w:t>
      </w:r>
    </w:p>
    <w:p w14:paraId="236F20D1" w14:textId="77777777" w:rsidR="00100681" w:rsidRDefault="00000000">
      <w:pPr>
        <w:pStyle w:val="Listaconvietas2"/>
      </w:pPr>
      <w:r>
        <w:t>- username: String</w:t>
      </w:r>
    </w:p>
    <w:p w14:paraId="794AA805" w14:textId="77777777" w:rsidR="00100681" w:rsidRDefault="00000000">
      <w:pPr>
        <w:pStyle w:val="Listaconvietas2"/>
      </w:pPr>
      <w:r>
        <w:t>- content: String</w:t>
      </w:r>
    </w:p>
    <w:p w14:paraId="401CCD90" w14:textId="77777777" w:rsidR="00100681" w:rsidRDefault="00000000">
      <w:pPr>
        <w:pStyle w:val="Listaconvietas2"/>
      </w:pPr>
      <w:r>
        <w:t>- createdAt: LocalDateTime</w:t>
      </w:r>
    </w:p>
    <w:p w14:paraId="2C06EFFF" w14:textId="77777777" w:rsidR="00100681" w:rsidRDefault="00000000">
      <w:pPr>
        <w:pStyle w:val="Ttulo3"/>
      </w:pPr>
      <w:r>
        <w:t>Statistics DTO</w:t>
      </w:r>
    </w:p>
    <w:p w14:paraId="2131C595" w14:textId="77777777" w:rsidR="00100681" w:rsidRDefault="00000000">
      <w:pPr>
        <w:pStyle w:val="Listaconvietas"/>
      </w:pPr>
      <w:proofErr w:type="spellStart"/>
      <w:r>
        <w:t>StatisticsResponseDTO</w:t>
      </w:r>
      <w:proofErr w:type="spellEnd"/>
    </w:p>
    <w:p w14:paraId="0D75A499" w14:textId="77777777" w:rsidR="00100681" w:rsidRDefault="00000000">
      <w:pPr>
        <w:pStyle w:val="Listaconvietas2"/>
      </w:pPr>
      <w:r>
        <w:t>- totalSearches: Long</w:t>
      </w:r>
    </w:p>
    <w:p w14:paraId="75382F49" w14:textId="77777777" w:rsidR="00100681" w:rsidRDefault="00000000">
      <w:pPr>
        <w:pStyle w:val="Listaconvietas2"/>
      </w:pPr>
      <w:r>
        <w:t>- mostViewedProviders: List&lt;ProviderResponseDTO&gt;</w:t>
      </w:r>
    </w:p>
    <w:p w14:paraId="077AFC15" w14:textId="77777777" w:rsidR="00100681" w:rsidRDefault="00000000">
      <w:pPr>
        <w:pStyle w:val="Listaconvietas2"/>
      </w:pPr>
      <w:r>
        <w:lastRenderedPageBreak/>
        <w:t>- bestRatedProviders: List&lt;ProviderResponseDTO&gt;</w:t>
      </w:r>
    </w:p>
    <w:sectPr w:rsidR="00100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140549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51A5B1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06004">
    <w:abstractNumId w:val="8"/>
  </w:num>
  <w:num w:numId="2" w16cid:durableId="1133208024">
    <w:abstractNumId w:val="6"/>
  </w:num>
  <w:num w:numId="3" w16cid:durableId="1848401054">
    <w:abstractNumId w:val="5"/>
  </w:num>
  <w:num w:numId="4" w16cid:durableId="899710827">
    <w:abstractNumId w:val="4"/>
  </w:num>
  <w:num w:numId="5" w16cid:durableId="97456978">
    <w:abstractNumId w:val="7"/>
  </w:num>
  <w:num w:numId="6" w16cid:durableId="617025900">
    <w:abstractNumId w:val="3"/>
  </w:num>
  <w:num w:numId="7" w16cid:durableId="1550456184">
    <w:abstractNumId w:val="2"/>
  </w:num>
  <w:num w:numId="8" w16cid:durableId="19287998">
    <w:abstractNumId w:val="1"/>
  </w:num>
  <w:num w:numId="9" w16cid:durableId="90348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681"/>
    <w:rsid w:val="0015074B"/>
    <w:rsid w:val="0029639D"/>
    <w:rsid w:val="00326F90"/>
    <w:rsid w:val="00696781"/>
    <w:rsid w:val="006C6323"/>
    <w:rsid w:val="0089460F"/>
    <w:rsid w:val="00AA1D8D"/>
    <w:rsid w:val="00B47730"/>
    <w:rsid w:val="00CB0664"/>
    <w:rsid w:val="00D62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84860"/>
  <w14:defaultImageDpi w14:val="300"/>
  <w15:docId w15:val="{1EC1A087-8AF1-4E50-97DF-78DE07E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2025-08-04T18:33:00Z</dcterms:created>
  <dcterms:modified xsi:type="dcterms:W3CDTF">2025-08-04T18:33:00Z</dcterms:modified>
  <cp:category/>
</cp:coreProperties>
</file>