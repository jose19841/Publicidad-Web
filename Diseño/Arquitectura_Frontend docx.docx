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87A4" w14:textId="27A4C478" w:rsidR="00B35809" w:rsidRPr="006A1D4B" w:rsidRDefault="006A1D4B" w:rsidP="00F25324">
      <w:pPr>
        <w:pStyle w:val="Ttulo1"/>
        <w:jc w:val="center"/>
        <w:rPr>
          <w:rFonts w:ascii="Aptos" w:hAnsi="Aptos" w:cs="Arial"/>
          <w:color w:val="000000" w:themeColor="text1"/>
          <w:sz w:val="32"/>
          <w:szCs w:val="32"/>
        </w:rPr>
      </w:pPr>
      <w:r w:rsidRPr="006A1D4B">
        <w:rPr>
          <w:rFonts w:ascii="Aptos" w:hAnsi="Aptos" w:cs="Arial"/>
          <w:color w:val="000000" w:themeColor="text1"/>
          <w:sz w:val="32"/>
          <w:szCs w:val="32"/>
        </w:rPr>
        <w:t xml:space="preserve"> </w:t>
      </w:r>
      <w:r w:rsidRPr="006A1D4B">
        <w:rPr>
          <mc:AlternateContent>
            <mc:Choice Requires="w16se">
              <w:rFonts w:ascii="Aptos" w:hAnsi="Aptos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 w:rsidR="00000000" w:rsidRPr="006A1D4B">
        <w:rPr>
          <w:rFonts w:ascii="Aptos" w:hAnsi="Aptos" w:cs="Arial"/>
          <w:color w:val="000000" w:themeColor="text1"/>
          <w:sz w:val="32"/>
          <w:szCs w:val="32"/>
        </w:rPr>
        <w:t>Arquitectura</w:t>
      </w:r>
      <w:proofErr w:type="spellEnd"/>
      <w:r w:rsidR="00000000" w:rsidRPr="006A1D4B">
        <w:rPr>
          <w:rFonts w:ascii="Aptos" w:hAnsi="Aptos" w:cs="Arial"/>
          <w:color w:val="000000" w:themeColor="text1"/>
          <w:sz w:val="32"/>
          <w:szCs w:val="32"/>
        </w:rPr>
        <w:t xml:space="preserve"> Frontend – React (Monolito Modular)</w:t>
      </w:r>
    </w:p>
    <w:p w14:paraId="1A733B3D" w14:textId="77777777" w:rsidR="00F25324" w:rsidRPr="006A1D4B" w:rsidRDefault="00F25324" w:rsidP="006A1D4B">
      <w:pPr>
        <w:jc w:val="both"/>
        <w:rPr>
          <w:rFonts w:ascii="Arial" w:hAnsi="Arial" w:cs="Arial"/>
        </w:rPr>
      </w:pPr>
    </w:p>
    <w:p w14:paraId="2031A460" w14:textId="451EA67C" w:rsidR="00B35809" w:rsidRDefault="00F25324" w:rsidP="006A1D4B">
      <w:pPr>
        <w:spacing w:line="360" w:lineRule="auto"/>
        <w:jc w:val="both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Esta es la arquitectura del</w:t>
      </w:r>
      <w:r w:rsidR="00000000" w:rsidRPr="00F25324">
        <w:rPr>
          <w:rFonts w:ascii="Arial" w:hAnsi="Arial" w:cs="Arial"/>
          <w:lang w:val="es-AR"/>
        </w:rPr>
        <w:t xml:space="preserve"> </w:t>
      </w:r>
      <w:proofErr w:type="spellStart"/>
      <w:r w:rsidR="00000000" w:rsidRPr="00F25324">
        <w:rPr>
          <w:rFonts w:ascii="Arial" w:hAnsi="Arial" w:cs="Arial"/>
          <w:lang w:val="es-AR"/>
        </w:rPr>
        <w:t>frontend</w:t>
      </w:r>
      <w:proofErr w:type="spellEnd"/>
      <w:r w:rsidR="00000000" w:rsidRPr="00F25324">
        <w:rPr>
          <w:rFonts w:ascii="Arial" w:hAnsi="Arial" w:cs="Arial"/>
          <w:lang w:val="es-AR"/>
        </w:rPr>
        <w:t xml:space="preserve"> en </w:t>
      </w:r>
      <w:proofErr w:type="spellStart"/>
      <w:r w:rsidR="00000000" w:rsidRPr="00F25324">
        <w:rPr>
          <w:rFonts w:ascii="Arial" w:hAnsi="Arial" w:cs="Arial"/>
          <w:lang w:val="es-AR"/>
        </w:rPr>
        <w:t>React</w:t>
      </w:r>
      <w:proofErr w:type="spellEnd"/>
      <w:r w:rsidRPr="00F25324">
        <w:rPr>
          <w:rFonts w:ascii="Arial" w:hAnsi="Arial" w:cs="Arial"/>
          <w:lang w:val="es-AR"/>
        </w:rPr>
        <w:t>,</w:t>
      </w:r>
      <w:r w:rsidR="00000000" w:rsidRPr="00F25324">
        <w:rPr>
          <w:rFonts w:ascii="Arial" w:hAnsi="Arial" w:cs="Arial"/>
          <w:lang w:val="es-AR"/>
        </w:rPr>
        <w:t xml:space="preserve"> </w:t>
      </w:r>
      <w:r w:rsidRPr="00F25324">
        <w:rPr>
          <w:rFonts w:ascii="Arial" w:hAnsi="Arial" w:cs="Arial"/>
          <w:lang w:val="es-AR"/>
        </w:rPr>
        <w:t xml:space="preserve">la cual es </w:t>
      </w:r>
      <w:r w:rsidR="00000000" w:rsidRPr="00F25324">
        <w:rPr>
          <w:rFonts w:ascii="Arial" w:hAnsi="Arial" w:cs="Arial"/>
          <w:lang w:val="es-AR"/>
        </w:rPr>
        <w:t xml:space="preserve">modular, reutilizable y fácil de escalar, organizado por módulos funcionales y con carpetas dedicadas a rutas centralizadas, </w:t>
      </w:r>
      <w:proofErr w:type="spellStart"/>
      <w:r w:rsidR="00000000" w:rsidRPr="00F25324">
        <w:rPr>
          <w:rFonts w:ascii="Arial" w:hAnsi="Arial" w:cs="Arial"/>
          <w:lang w:val="es-AR"/>
        </w:rPr>
        <w:t>hooks</w:t>
      </w:r>
      <w:proofErr w:type="spellEnd"/>
      <w:r w:rsidR="00000000" w:rsidRPr="00F25324">
        <w:rPr>
          <w:rFonts w:ascii="Arial" w:hAnsi="Arial" w:cs="Arial"/>
          <w:lang w:val="es-AR"/>
        </w:rPr>
        <w:t xml:space="preserve"> y componentes compartidos, </w:t>
      </w:r>
      <w:proofErr w:type="spellStart"/>
      <w:r w:rsidR="00000000" w:rsidRPr="00F25324">
        <w:rPr>
          <w:rFonts w:ascii="Arial" w:hAnsi="Arial" w:cs="Arial"/>
          <w:lang w:val="es-AR"/>
        </w:rPr>
        <w:t>layouts</w:t>
      </w:r>
      <w:proofErr w:type="spellEnd"/>
      <w:r w:rsidR="00000000" w:rsidRPr="00F25324">
        <w:rPr>
          <w:rFonts w:ascii="Arial" w:hAnsi="Arial" w:cs="Arial"/>
          <w:lang w:val="es-AR"/>
        </w:rPr>
        <w:t xml:space="preserve"> reutilizables y estilos organizados.</w:t>
      </w:r>
    </w:p>
    <w:p w14:paraId="5D52FBBE" w14:textId="77777777" w:rsidR="00F25324" w:rsidRPr="00F25324" w:rsidRDefault="00F25324">
      <w:pPr>
        <w:rPr>
          <w:rFonts w:ascii="Arial" w:hAnsi="Arial" w:cs="Arial"/>
          <w:lang w:val="es-AR"/>
        </w:rPr>
      </w:pPr>
    </w:p>
    <w:p w14:paraId="2B7BC2DB" w14:textId="77777777" w:rsidR="00B35809" w:rsidRPr="00F25324" w:rsidRDefault="00000000">
      <w:pPr>
        <w:pStyle w:val="Ttulo2"/>
        <w:rPr>
          <w:rFonts w:ascii="Arial" w:hAnsi="Arial" w:cs="Arial"/>
        </w:rPr>
      </w:pPr>
      <w:proofErr w:type="spellStart"/>
      <w:r w:rsidRPr="00F25324">
        <w:rPr>
          <w:rFonts w:ascii="Arial" w:hAnsi="Arial" w:cs="Arial"/>
        </w:rPr>
        <w:t>Estructura</w:t>
      </w:r>
      <w:proofErr w:type="spellEnd"/>
      <w:r w:rsidRPr="00F25324">
        <w:rPr>
          <w:rFonts w:ascii="Arial" w:hAnsi="Arial" w:cs="Arial"/>
        </w:rPr>
        <w:t xml:space="preserve"> General de </w:t>
      </w:r>
      <w:proofErr w:type="spellStart"/>
      <w:r w:rsidRPr="00F25324">
        <w:rPr>
          <w:rFonts w:ascii="Arial" w:hAnsi="Arial" w:cs="Arial"/>
        </w:rPr>
        <w:t>Carpetas</w:t>
      </w:r>
      <w:proofErr w:type="spellEnd"/>
    </w:p>
    <w:p w14:paraId="45EF0614" w14:textId="77777777" w:rsidR="00B35809" w:rsidRPr="00F25324" w:rsidRDefault="00000000">
      <w:pPr>
        <w:rPr>
          <w:rFonts w:ascii="Arial" w:hAnsi="Arial" w:cs="Arial"/>
        </w:rPr>
      </w:pPr>
      <w:r w:rsidRPr="00F25324">
        <w:rPr>
          <w:rFonts w:ascii="Arial" w:hAnsi="Arial" w:cs="Arial"/>
        </w:rPr>
        <w:br/>
        <w:t>src/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├── routes/                # Definición centralizada de rutas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├── hooks/                 # Hooks genéricos y reutilizables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├── components/            # Componentes compartidos entre módulos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├── layout/                # Layouts principales de la aplicación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├── modules/               # Módulos funcionales</w:t>
      </w:r>
      <w:r w:rsidRPr="00F25324">
        <w:rPr>
          <w:rFonts w:ascii="Arial" w:hAnsi="Arial" w:cs="Arial"/>
        </w:rPr>
        <w:br/>
        <w:t>│   ├── users/             # Módulo de Usuarios</w:t>
      </w:r>
      <w:r w:rsidRPr="00F25324">
        <w:rPr>
          <w:rFonts w:ascii="Arial" w:hAnsi="Arial" w:cs="Arial"/>
        </w:rPr>
        <w:br/>
        <w:t>│   │   ├── pages/         # Páginas principales</w:t>
      </w:r>
      <w:r w:rsidRPr="00F25324">
        <w:rPr>
          <w:rFonts w:ascii="Arial" w:hAnsi="Arial" w:cs="Arial"/>
        </w:rPr>
        <w:br/>
        <w:t>│   │   ├── components/    # Componentes específicos del módulo</w:t>
      </w:r>
      <w:r w:rsidRPr="00F25324">
        <w:rPr>
          <w:rFonts w:ascii="Arial" w:hAnsi="Arial" w:cs="Arial"/>
        </w:rPr>
        <w:br/>
        <w:t>│   │   ├── styles/        # Estilos específicos</w:t>
      </w:r>
      <w:r w:rsidRPr="00F25324">
        <w:rPr>
          <w:rFonts w:ascii="Arial" w:hAnsi="Arial" w:cs="Arial"/>
        </w:rPr>
        <w:br/>
        <w:t>│   │   ├── hooks/         # Hooks propios del módulo</w:t>
      </w:r>
      <w:r w:rsidRPr="00F25324">
        <w:rPr>
          <w:rFonts w:ascii="Arial" w:hAnsi="Arial" w:cs="Arial"/>
        </w:rPr>
        <w:br/>
        <w:t>│   │   └── services/      # Servicios HTTP relacionados</w:t>
      </w:r>
      <w:r w:rsidRPr="00F25324">
        <w:rPr>
          <w:rFonts w:ascii="Arial" w:hAnsi="Arial" w:cs="Arial"/>
        </w:rPr>
        <w:br/>
        <w:t>│   │</w:t>
      </w:r>
      <w:r w:rsidRPr="00F25324">
        <w:rPr>
          <w:rFonts w:ascii="Arial" w:hAnsi="Arial" w:cs="Arial"/>
        </w:rPr>
        <w:br/>
        <w:t>│   ├── providers/         # Módulo de Prestadores</w:t>
      </w:r>
      <w:r w:rsidRPr="00F25324">
        <w:rPr>
          <w:rFonts w:ascii="Arial" w:hAnsi="Arial" w:cs="Arial"/>
        </w:rPr>
        <w:br/>
        <w:t>│   │   ├── pages/</w:t>
      </w:r>
      <w:r w:rsidRPr="00F25324">
        <w:rPr>
          <w:rFonts w:ascii="Arial" w:hAnsi="Arial" w:cs="Arial"/>
        </w:rPr>
        <w:br/>
        <w:t>│   │   ├── components/</w:t>
      </w:r>
      <w:r w:rsidRPr="00F25324">
        <w:rPr>
          <w:rFonts w:ascii="Arial" w:hAnsi="Arial" w:cs="Arial"/>
        </w:rPr>
        <w:br/>
        <w:t>│   │   ├── styles/</w:t>
      </w:r>
      <w:r w:rsidRPr="00F25324">
        <w:rPr>
          <w:rFonts w:ascii="Arial" w:hAnsi="Arial" w:cs="Arial"/>
        </w:rPr>
        <w:br/>
        <w:t>│   │   ├── hooks/</w:t>
      </w:r>
      <w:r w:rsidRPr="00F25324">
        <w:rPr>
          <w:rFonts w:ascii="Arial" w:hAnsi="Arial" w:cs="Arial"/>
        </w:rPr>
        <w:br/>
        <w:t>│   │   └── services/</w:t>
      </w:r>
      <w:r w:rsidRPr="00F25324">
        <w:rPr>
          <w:rFonts w:ascii="Arial" w:hAnsi="Arial" w:cs="Arial"/>
        </w:rPr>
        <w:br/>
        <w:t>│   │</w:t>
      </w:r>
      <w:r w:rsidRPr="00F25324">
        <w:rPr>
          <w:rFonts w:ascii="Arial" w:hAnsi="Arial" w:cs="Arial"/>
        </w:rPr>
        <w:br/>
        <w:t>│   ├── rubros/            # Módulo de Rubros</w:t>
      </w:r>
      <w:r w:rsidRPr="00F25324">
        <w:rPr>
          <w:rFonts w:ascii="Arial" w:hAnsi="Arial" w:cs="Arial"/>
        </w:rPr>
        <w:br/>
        <w:t>│   │   ├── pages/</w:t>
      </w:r>
      <w:r w:rsidRPr="00F25324">
        <w:rPr>
          <w:rFonts w:ascii="Arial" w:hAnsi="Arial" w:cs="Arial"/>
        </w:rPr>
        <w:br/>
        <w:t>│   │   ├── components/</w:t>
      </w:r>
      <w:r w:rsidRPr="00F25324">
        <w:rPr>
          <w:rFonts w:ascii="Arial" w:hAnsi="Arial" w:cs="Arial"/>
        </w:rPr>
        <w:br/>
        <w:t>│   │   ├── styles/</w:t>
      </w:r>
      <w:r w:rsidRPr="00F25324">
        <w:rPr>
          <w:rFonts w:ascii="Arial" w:hAnsi="Arial" w:cs="Arial"/>
        </w:rPr>
        <w:br/>
      </w:r>
      <w:r w:rsidRPr="00F25324">
        <w:rPr>
          <w:rFonts w:ascii="Arial" w:hAnsi="Arial" w:cs="Arial"/>
        </w:rPr>
        <w:lastRenderedPageBreak/>
        <w:t>│   │   ├── hooks/</w:t>
      </w:r>
      <w:r w:rsidRPr="00F25324">
        <w:rPr>
          <w:rFonts w:ascii="Arial" w:hAnsi="Arial" w:cs="Arial"/>
        </w:rPr>
        <w:br/>
        <w:t>│   │   └── services/</w:t>
      </w:r>
      <w:r w:rsidRPr="00F25324">
        <w:rPr>
          <w:rFonts w:ascii="Arial" w:hAnsi="Arial" w:cs="Arial"/>
        </w:rPr>
        <w:br/>
        <w:t>│   │</w:t>
      </w:r>
      <w:r w:rsidRPr="00F25324">
        <w:rPr>
          <w:rFonts w:ascii="Arial" w:hAnsi="Arial" w:cs="Arial"/>
        </w:rPr>
        <w:br/>
        <w:t>│   ├── ratings/           # Módulo de Calificaciones</w:t>
      </w:r>
      <w:r w:rsidRPr="00F25324">
        <w:rPr>
          <w:rFonts w:ascii="Arial" w:hAnsi="Arial" w:cs="Arial"/>
        </w:rPr>
        <w:br/>
        <w:t>│   │   ├── pages/</w:t>
      </w:r>
      <w:r w:rsidRPr="00F25324">
        <w:rPr>
          <w:rFonts w:ascii="Arial" w:hAnsi="Arial" w:cs="Arial"/>
        </w:rPr>
        <w:br/>
        <w:t>│   │   ├── components/</w:t>
      </w:r>
      <w:r w:rsidRPr="00F25324">
        <w:rPr>
          <w:rFonts w:ascii="Arial" w:hAnsi="Arial" w:cs="Arial"/>
        </w:rPr>
        <w:br/>
        <w:t>│   │   ├── styles/</w:t>
      </w:r>
      <w:r w:rsidRPr="00F25324">
        <w:rPr>
          <w:rFonts w:ascii="Arial" w:hAnsi="Arial" w:cs="Arial"/>
        </w:rPr>
        <w:br/>
        <w:t>│   │   ├── hooks/</w:t>
      </w:r>
      <w:r w:rsidRPr="00F25324">
        <w:rPr>
          <w:rFonts w:ascii="Arial" w:hAnsi="Arial" w:cs="Arial"/>
        </w:rPr>
        <w:br/>
        <w:t>│   │   └── services/</w:t>
      </w:r>
      <w:r w:rsidRPr="00F25324">
        <w:rPr>
          <w:rFonts w:ascii="Arial" w:hAnsi="Arial" w:cs="Arial"/>
        </w:rPr>
        <w:br/>
        <w:t>│   │</w:t>
      </w:r>
      <w:r w:rsidRPr="00F25324">
        <w:rPr>
          <w:rFonts w:ascii="Arial" w:hAnsi="Arial" w:cs="Arial"/>
        </w:rPr>
        <w:br/>
        <w:t>│   ├── comments/          # Módulo de Comentarios</w:t>
      </w:r>
      <w:r w:rsidRPr="00F25324">
        <w:rPr>
          <w:rFonts w:ascii="Arial" w:hAnsi="Arial" w:cs="Arial"/>
        </w:rPr>
        <w:br/>
        <w:t>│   │   ├── pages/</w:t>
      </w:r>
      <w:r w:rsidRPr="00F25324">
        <w:rPr>
          <w:rFonts w:ascii="Arial" w:hAnsi="Arial" w:cs="Arial"/>
        </w:rPr>
        <w:br/>
        <w:t>│   │   ├── components/</w:t>
      </w:r>
      <w:r w:rsidRPr="00F25324">
        <w:rPr>
          <w:rFonts w:ascii="Arial" w:hAnsi="Arial" w:cs="Arial"/>
        </w:rPr>
        <w:br/>
        <w:t>│   │   ├── styles/</w:t>
      </w:r>
      <w:r w:rsidRPr="00F25324">
        <w:rPr>
          <w:rFonts w:ascii="Arial" w:hAnsi="Arial" w:cs="Arial"/>
        </w:rPr>
        <w:br/>
        <w:t>│   │   ├── hooks/</w:t>
      </w:r>
      <w:r w:rsidRPr="00F25324">
        <w:rPr>
          <w:rFonts w:ascii="Arial" w:hAnsi="Arial" w:cs="Arial"/>
        </w:rPr>
        <w:br/>
        <w:t>│   │   └── services/</w:t>
      </w:r>
      <w:r w:rsidRPr="00F25324">
        <w:rPr>
          <w:rFonts w:ascii="Arial" w:hAnsi="Arial" w:cs="Arial"/>
        </w:rPr>
        <w:br/>
        <w:t>│   │</w:t>
      </w:r>
      <w:r w:rsidRPr="00F25324">
        <w:rPr>
          <w:rFonts w:ascii="Arial" w:hAnsi="Arial" w:cs="Arial"/>
        </w:rPr>
        <w:br/>
        <w:t>│   └── admin/             # Módulo de Administración</w:t>
      </w:r>
      <w:r w:rsidRPr="00F25324">
        <w:rPr>
          <w:rFonts w:ascii="Arial" w:hAnsi="Arial" w:cs="Arial"/>
        </w:rPr>
        <w:br/>
        <w:t>│       ├── pages/</w:t>
      </w:r>
      <w:r w:rsidRPr="00F25324">
        <w:rPr>
          <w:rFonts w:ascii="Arial" w:hAnsi="Arial" w:cs="Arial"/>
        </w:rPr>
        <w:br/>
        <w:t>│       ├── components/</w:t>
      </w:r>
      <w:r w:rsidRPr="00F25324">
        <w:rPr>
          <w:rFonts w:ascii="Arial" w:hAnsi="Arial" w:cs="Arial"/>
        </w:rPr>
        <w:br/>
        <w:t>│       ├── styles/</w:t>
      </w:r>
      <w:r w:rsidRPr="00F25324">
        <w:rPr>
          <w:rFonts w:ascii="Arial" w:hAnsi="Arial" w:cs="Arial"/>
        </w:rPr>
        <w:br/>
        <w:t>│       ├── hooks/</w:t>
      </w:r>
      <w:r w:rsidRPr="00F25324">
        <w:rPr>
          <w:rFonts w:ascii="Arial" w:hAnsi="Arial" w:cs="Arial"/>
        </w:rPr>
        <w:br/>
        <w:t>│       └── services/</w:t>
      </w:r>
      <w:r w:rsidRPr="00F25324">
        <w:rPr>
          <w:rFonts w:ascii="Arial" w:hAnsi="Arial" w:cs="Arial"/>
        </w:rPr>
        <w:br/>
        <w:t>│</w:t>
      </w:r>
      <w:r w:rsidRPr="00F25324">
        <w:rPr>
          <w:rFonts w:ascii="Arial" w:hAnsi="Arial" w:cs="Arial"/>
        </w:rPr>
        <w:br/>
        <w:t>└── index.js               # Punto de entrada de la app</w:t>
      </w:r>
      <w:r w:rsidRPr="00F25324">
        <w:rPr>
          <w:rFonts w:ascii="Arial" w:hAnsi="Arial" w:cs="Arial"/>
        </w:rPr>
        <w:br/>
      </w:r>
    </w:p>
    <w:p w14:paraId="7DC901C8" w14:textId="77777777" w:rsidR="00B35809" w:rsidRPr="00F25324" w:rsidRDefault="00000000" w:rsidP="006A1D4B">
      <w:pPr>
        <w:pStyle w:val="Ttulo2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Justificación de la Arquitectura</w:t>
      </w:r>
    </w:p>
    <w:p w14:paraId="235651AA" w14:textId="77777777" w:rsidR="00B35809" w:rsidRPr="00F25324" w:rsidRDefault="00000000" w:rsidP="006A1D4B">
      <w:pPr>
        <w:pStyle w:val="Ttulo3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1. Organización por Módulos</w:t>
      </w:r>
    </w:p>
    <w:p w14:paraId="4187B1E9" w14:textId="77777777" w:rsidR="00B35809" w:rsidRPr="00F25324" w:rsidRDefault="00000000" w:rsidP="006A1D4B">
      <w:pPr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Cada módulo (usuarios, prestadores, rubros, etc.) es autocontenido y tiene:</w:t>
      </w:r>
      <w:r w:rsidRPr="00F25324">
        <w:rPr>
          <w:rFonts w:ascii="Arial" w:hAnsi="Arial" w:cs="Arial"/>
          <w:lang w:val="es-AR"/>
        </w:rPr>
        <w:br/>
        <w:t xml:space="preserve">- </w:t>
      </w:r>
      <w:proofErr w:type="spellStart"/>
      <w:r w:rsidRPr="00F25324">
        <w:rPr>
          <w:rFonts w:ascii="Arial" w:hAnsi="Arial" w:cs="Arial"/>
          <w:lang w:val="es-AR"/>
        </w:rPr>
        <w:t>pages</w:t>
      </w:r>
      <w:proofErr w:type="spellEnd"/>
      <w:r w:rsidRPr="00F25324">
        <w:rPr>
          <w:rFonts w:ascii="Arial" w:hAnsi="Arial" w:cs="Arial"/>
          <w:lang w:val="es-AR"/>
        </w:rPr>
        <w:t>/: vistas principales.</w:t>
      </w:r>
      <w:r w:rsidRPr="00F25324">
        <w:rPr>
          <w:rFonts w:ascii="Arial" w:hAnsi="Arial" w:cs="Arial"/>
          <w:lang w:val="es-AR"/>
        </w:rPr>
        <w:br/>
        <w:t xml:space="preserve">- </w:t>
      </w:r>
      <w:proofErr w:type="spellStart"/>
      <w:r w:rsidRPr="00F25324">
        <w:rPr>
          <w:rFonts w:ascii="Arial" w:hAnsi="Arial" w:cs="Arial"/>
          <w:lang w:val="es-AR"/>
        </w:rPr>
        <w:t>components</w:t>
      </w:r>
      <w:proofErr w:type="spellEnd"/>
      <w:r w:rsidRPr="00F25324">
        <w:rPr>
          <w:rFonts w:ascii="Arial" w:hAnsi="Arial" w:cs="Arial"/>
          <w:lang w:val="es-AR"/>
        </w:rPr>
        <w:t>/: componentes específicos del módulo.</w:t>
      </w:r>
      <w:r w:rsidRPr="00F25324">
        <w:rPr>
          <w:rFonts w:ascii="Arial" w:hAnsi="Arial" w:cs="Arial"/>
          <w:lang w:val="es-AR"/>
        </w:rPr>
        <w:br/>
        <w:t xml:space="preserve">- </w:t>
      </w:r>
      <w:proofErr w:type="spellStart"/>
      <w:r w:rsidRPr="00F25324">
        <w:rPr>
          <w:rFonts w:ascii="Arial" w:hAnsi="Arial" w:cs="Arial"/>
          <w:lang w:val="es-AR"/>
        </w:rPr>
        <w:t>styles</w:t>
      </w:r>
      <w:proofErr w:type="spellEnd"/>
      <w:r w:rsidRPr="00F25324">
        <w:rPr>
          <w:rFonts w:ascii="Arial" w:hAnsi="Arial" w:cs="Arial"/>
          <w:lang w:val="es-AR"/>
        </w:rPr>
        <w:t>/: estilos propios.</w:t>
      </w:r>
      <w:r w:rsidRPr="00F25324">
        <w:rPr>
          <w:rFonts w:ascii="Arial" w:hAnsi="Arial" w:cs="Arial"/>
          <w:lang w:val="es-AR"/>
        </w:rPr>
        <w:br/>
        <w:t xml:space="preserve">- </w:t>
      </w:r>
      <w:proofErr w:type="spellStart"/>
      <w:r w:rsidRPr="00F25324">
        <w:rPr>
          <w:rFonts w:ascii="Arial" w:hAnsi="Arial" w:cs="Arial"/>
          <w:lang w:val="es-AR"/>
        </w:rPr>
        <w:t>hooks</w:t>
      </w:r>
      <w:proofErr w:type="spellEnd"/>
      <w:r w:rsidRPr="00F25324">
        <w:rPr>
          <w:rFonts w:ascii="Arial" w:hAnsi="Arial" w:cs="Arial"/>
          <w:lang w:val="es-AR"/>
        </w:rPr>
        <w:t>/: lógica reutilizable dentro del módulo.</w:t>
      </w:r>
      <w:r w:rsidRPr="00F25324">
        <w:rPr>
          <w:rFonts w:ascii="Arial" w:hAnsi="Arial" w:cs="Arial"/>
          <w:lang w:val="es-AR"/>
        </w:rPr>
        <w:br/>
        <w:t xml:space="preserve">- </w:t>
      </w:r>
      <w:proofErr w:type="spellStart"/>
      <w:r w:rsidRPr="00F25324">
        <w:rPr>
          <w:rFonts w:ascii="Arial" w:hAnsi="Arial" w:cs="Arial"/>
          <w:lang w:val="es-AR"/>
        </w:rPr>
        <w:t>services</w:t>
      </w:r>
      <w:proofErr w:type="spellEnd"/>
      <w:r w:rsidRPr="00F25324">
        <w:rPr>
          <w:rFonts w:ascii="Arial" w:hAnsi="Arial" w:cs="Arial"/>
          <w:lang w:val="es-AR"/>
        </w:rPr>
        <w:t xml:space="preserve">/: comunicación HTTP con el </w:t>
      </w:r>
      <w:proofErr w:type="spellStart"/>
      <w:r w:rsidRPr="00F25324">
        <w:rPr>
          <w:rFonts w:ascii="Arial" w:hAnsi="Arial" w:cs="Arial"/>
          <w:lang w:val="es-AR"/>
        </w:rPr>
        <w:t>backend</w:t>
      </w:r>
      <w:proofErr w:type="spellEnd"/>
      <w:r w:rsidRPr="00F25324">
        <w:rPr>
          <w:rFonts w:ascii="Arial" w:hAnsi="Arial" w:cs="Arial"/>
          <w:lang w:val="es-AR"/>
        </w:rPr>
        <w:t>.</w:t>
      </w:r>
    </w:p>
    <w:p w14:paraId="0DC1189B" w14:textId="77777777" w:rsidR="00B35809" w:rsidRPr="00F25324" w:rsidRDefault="00000000" w:rsidP="006A1D4B">
      <w:pPr>
        <w:pStyle w:val="Ttulo3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 xml:space="preserve">2. Carpeta </w:t>
      </w:r>
      <w:proofErr w:type="spellStart"/>
      <w:r w:rsidRPr="00F25324">
        <w:rPr>
          <w:rFonts w:ascii="Arial" w:hAnsi="Arial" w:cs="Arial"/>
          <w:lang w:val="es-AR"/>
        </w:rPr>
        <w:t>routes</w:t>
      </w:r>
      <w:proofErr w:type="spellEnd"/>
      <w:r w:rsidRPr="00F25324">
        <w:rPr>
          <w:rFonts w:ascii="Arial" w:hAnsi="Arial" w:cs="Arial"/>
          <w:lang w:val="es-AR"/>
        </w:rPr>
        <w:t>/</w:t>
      </w:r>
    </w:p>
    <w:p w14:paraId="43D9A76F" w14:textId="77777777" w:rsidR="00B35809" w:rsidRPr="00F25324" w:rsidRDefault="00000000" w:rsidP="006A1D4B">
      <w:pPr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 xml:space="preserve">Centraliza la definición de rutas con </w:t>
      </w:r>
      <w:proofErr w:type="spellStart"/>
      <w:r w:rsidRPr="00F25324">
        <w:rPr>
          <w:rFonts w:ascii="Arial" w:hAnsi="Arial" w:cs="Arial"/>
          <w:lang w:val="es-AR"/>
        </w:rPr>
        <w:t>React</w:t>
      </w:r>
      <w:proofErr w:type="spellEnd"/>
      <w:r w:rsidRPr="00F25324">
        <w:rPr>
          <w:rFonts w:ascii="Arial" w:hAnsi="Arial" w:cs="Arial"/>
          <w:lang w:val="es-AR"/>
        </w:rPr>
        <w:t xml:space="preserve"> </w:t>
      </w:r>
      <w:proofErr w:type="spellStart"/>
      <w:r w:rsidRPr="00F25324">
        <w:rPr>
          <w:rFonts w:ascii="Arial" w:hAnsi="Arial" w:cs="Arial"/>
          <w:lang w:val="es-AR"/>
        </w:rPr>
        <w:t>Router</w:t>
      </w:r>
      <w:proofErr w:type="spellEnd"/>
      <w:r w:rsidRPr="00F25324">
        <w:rPr>
          <w:rFonts w:ascii="Arial" w:hAnsi="Arial" w:cs="Arial"/>
          <w:lang w:val="es-AR"/>
        </w:rPr>
        <w:t>.</w:t>
      </w:r>
      <w:r w:rsidRPr="00F25324">
        <w:rPr>
          <w:rFonts w:ascii="Arial" w:hAnsi="Arial" w:cs="Arial"/>
          <w:lang w:val="es-AR"/>
        </w:rPr>
        <w:br/>
        <w:t>Facilita el control de accesos (ej. rutas privadas vs públicas).</w:t>
      </w:r>
    </w:p>
    <w:p w14:paraId="0FF91ED9" w14:textId="77777777" w:rsidR="00B35809" w:rsidRPr="00F25324" w:rsidRDefault="00000000" w:rsidP="006A1D4B">
      <w:pPr>
        <w:pStyle w:val="Ttulo3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lastRenderedPageBreak/>
        <w:t xml:space="preserve">3. Carpeta </w:t>
      </w:r>
      <w:proofErr w:type="spellStart"/>
      <w:r w:rsidRPr="00F25324">
        <w:rPr>
          <w:rFonts w:ascii="Arial" w:hAnsi="Arial" w:cs="Arial"/>
          <w:lang w:val="es-AR"/>
        </w:rPr>
        <w:t>hooks</w:t>
      </w:r>
      <w:proofErr w:type="spellEnd"/>
      <w:r w:rsidRPr="00F25324">
        <w:rPr>
          <w:rFonts w:ascii="Arial" w:hAnsi="Arial" w:cs="Arial"/>
          <w:lang w:val="es-AR"/>
        </w:rPr>
        <w:t>/</w:t>
      </w:r>
    </w:p>
    <w:p w14:paraId="63213648" w14:textId="735DF36D" w:rsidR="00B35809" w:rsidRPr="00F25324" w:rsidRDefault="00000000" w:rsidP="006A1D4B">
      <w:pPr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 xml:space="preserve">Contiene </w:t>
      </w:r>
      <w:proofErr w:type="spellStart"/>
      <w:r w:rsidRPr="00F25324">
        <w:rPr>
          <w:rFonts w:ascii="Arial" w:hAnsi="Arial" w:cs="Arial"/>
          <w:lang w:val="es-AR"/>
        </w:rPr>
        <w:t>hooks</w:t>
      </w:r>
      <w:proofErr w:type="spellEnd"/>
      <w:r w:rsidRPr="00F25324">
        <w:rPr>
          <w:rFonts w:ascii="Arial" w:hAnsi="Arial" w:cs="Arial"/>
          <w:lang w:val="es-AR"/>
        </w:rPr>
        <w:t xml:space="preserve"> genéricos que no pertenecen a un módulo específico.</w:t>
      </w:r>
      <w:r w:rsidRPr="00F25324">
        <w:rPr>
          <w:rFonts w:ascii="Arial" w:hAnsi="Arial" w:cs="Arial"/>
          <w:lang w:val="es-AR"/>
        </w:rPr>
        <w:br/>
        <w:t xml:space="preserve">Ejemplo: </w:t>
      </w:r>
      <w:proofErr w:type="spellStart"/>
      <w:r w:rsidRPr="00F25324">
        <w:rPr>
          <w:rFonts w:ascii="Arial" w:hAnsi="Arial" w:cs="Arial"/>
          <w:lang w:val="es-AR"/>
        </w:rPr>
        <w:t>useAuth</w:t>
      </w:r>
      <w:proofErr w:type="spellEnd"/>
      <w:r w:rsidRPr="00F25324">
        <w:rPr>
          <w:rFonts w:ascii="Arial" w:hAnsi="Arial" w:cs="Arial"/>
          <w:lang w:val="es-AR"/>
        </w:rPr>
        <w:t xml:space="preserve">, </w:t>
      </w:r>
      <w:proofErr w:type="spellStart"/>
      <w:r w:rsidRPr="00F25324">
        <w:rPr>
          <w:rFonts w:ascii="Arial" w:hAnsi="Arial" w:cs="Arial"/>
          <w:lang w:val="es-AR"/>
        </w:rPr>
        <w:t>useFetch</w:t>
      </w:r>
      <w:proofErr w:type="spellEnd"/>
      <w:r w:rsidRPr="00F25324">
        <w:rPr>
          <w:rFonts w:ascii="Arial" w:hAnsi="Arial" w:cs="Arial"/>
          <w:lang w:val="es-AR"/>
        </w:rPr>
        <w:t>.</w:t>
      </w:r>
    </w:p>
    <w:p w14:paraId="0C2C64FE" w14:textId="77777777" w:rsidR="00B35809" w:rsidRPr="00F25324" w:rsidRDefault="00000000" w:rsidP="006A1D4B">
      <w:pPr>
        <w:pStyle w:val="Ttulo3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 xml:space="preserve">4. Carpeta </w:t>
      </w:r>
      <w:proofErr w:type="spellStart"/>
      <w:r w:rsidRPr="00F25324">
        <w:rPr>
          <w:rFonts w:ascii="Arial" w:hAnsi="Arial" w:cs="Arial"/>
          <w:lang w:val="es-AR"/>
        </w:rPr>
        <w:t>components</w:t>
      </w:r>
      <w:proofErr w:type="spellEnd"/>
      <w:r w:rsidRPr="00F25324">
        <w:rPr>
          <w:rFonts w:ascii="Arial" w:hAnsi="Arial" w:cs="Arial"/>
          <w:lang w:val="es-AR"/>
        </w:rPr>
        <w:t>/</w:t>
      </w:r>
    </w:p>
    <w:p w14:paraId="1E2B08EA" w14:textId="77777777" w:rsidR="00B35809" w:rsidRPr="00F25324" w:rsidRDefault="00000000" w:rsidP="006A1D4B">
      <w:pPr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Guarda componentes compartidos entre módulos.</w:t>
      </w:r>
      <w:r w:rsidRPr="00F25324">
        <w:rPr>
          <w:rFonts w:ascii="Arial" w:hAnsi="Arial" w:cs="Arial"/>
          <w:lang w:val="es-AR"/>
        </w:rPr>
        <w:br/>
        <w:t xml:space="preserve">Ejemplo: </w:t>
      </w:r>
      <w:proofErr w:type="spellStart"/>
      <w:r w:rsidRPr="00F25324">
        <w:rPr>
          <w:rFonts w:ascii="Arial" w:hAnsi="Arial" w:cs="Arial"/>
          <w:lang w:val="es-AR"/>
        </w:rPr>
        <w:t>Button</w:t>
      </w:r>
      <w:proofErr w:type="spellEnd"/>
      <w:r w:rsidRPr="00F25324">
        <w:rPr>
          <w:rFonts w:ascii="Arial" w:hAnsi="Arial" w:cs="Arial"/>
          <w:lang w:val="es-AR"/>
        </w:rPr>
        <w:t xml:space="preserve">, Modal, </w:t>
      </w:r>
      <w:proofErr w:type="spellStart"/>
      <w:r w:rsidRPr="00F25324">
        <w:rPr>
          <w:rFonts w:ascii="Arial" w:hAnsi="Arial" w:cs="Arial"/>
          <w:lang w:val="es-AR"/>
        </w:rPr>
        <w:t>Navbar</w:t>
      </w:r>
      <w:proofErr w:type="spellEnd"/>
      <w:r w:rsidRPr="00F25324">
        <w:rPr>
          <w:rFonts w:ascii="Arial" w:hAnsi="Arial" w:cs="Arial"/>
          <w:lang w:val="es-AR"/>
        </w:rPr>
        <w:t xml:space="preserve">, </w:t>
      </w:r>
      <w:proofErr w:type="spellStart"/>
      <w:r w:rsidRPr="00F25324">
        <w:rPr>
          <w:rFonts w:ascii="Arial" w:hAnsi="Arial" w:cs="Arial"/>
          <w:lang w:val="es-AR"/>
        </w:rPr>
        <w:t>Pagination</w:t>
      </w:r>
      <w:proofErr w:type="spellEnd"/>
      <w:r w:rsidRPr="00F25324">
        <w:rPr>
          <w:rFonts w:ascii="Arial" w:hAnsi="Arial" w:cs="Arial"/>
          <w:lang w:val="es-AR"/>
        </w:rPr>
        <w:t>.</w:t>
      </w:r>
    </w:p>
    <w:p w14:paraId="7401CC07" w14:textId="77777777" w:rsidR="00B35809" w:rsidRPr="00F25324" w:rsidRDefault="00000000" w:rsidP="006A1D4B">
      <w:pPr>
        <w:pStyle w:val="Ttulo3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 xml:space="preserve">5. Carpeta </w:t>
      </w:r>
      <w:proofErr w:type="spellStart"/>
      <w:r w:rsidRPr="00F25324">
        <w:rPr>
          <w:rFonts w:ascii="Arial" w:hAnsi="Arial" w:cs="Arial"/>
          <w:lang w:val="es-AR"/>
        </w:rPr>
        <w:t>layout</w:t>
      </w:r>
      <w:proofErr w:type="spellEnd"/>
      <w:r w:rsidRPr="00F25324">
        <w:rPr>
          <w:rFonts w:ascii="Arial" w:hAnsi="Arial" w:cs="Arial"/>
          <w:lang w:val="es-AR"/>
        </w:rPr>
        <w:t>/</w:t>
      </w:r>
    </w:p>
    <w:p w14:paraId="03FD0C47" w14:textId="77777777" w:rsidR="00B35809" w:rsidRPr="00F25324" w:rsidRDefault="00000000" w:rsidP="006A1D4B">
      <w:pPr>
        <w:spacing w:line="360" w:lineRule="auto"/>
        <w:rPr>
          <w:rFonts w:ascii="Arial" w:hAnsi="Arial" w:cs="Arial"/>
        </w:rPr>
      </w:pPr>
      <w:r w:rsidRPr="00F25324">
        <w:rPr>
          <w:rFonts w:ascii="Arial" w:hAnsi="Arial" w:cs="Arial"/>
          <w:lang w:val="es-AR"/>
        </w:rPr>
        <w:t xml:space="preserve">Define los </w:t>
      </w:r>
      <w:proofErr w:type="spellStart"/>
      <w:r w:rsidRPr="00F25324">
        <w:rPr>
          <w:rFonts w:ascii="Arial" w:hAnsi="Arial" w:cs="Arial"/>
          <w:lang w:val="es-AR"/>
        </w:rPr>
        <w:t>layouts</w:t>
      </w:r>
      <w:proofErr w:type="spellEnd"/>
      <w:r w:rsidRPr="00F25324">
        <w:rPr>
          <w:rFonts w:ascii="Arial" w:hAnsi="Arial" w:cs="Arial"/>
          <w:lang w:val="es-AR"/>
        </w:rPr>
        <w:t xml:space="preserve"> globales de la aplicación.</w:t>
      </w:r>
      <w:r w:rsidRPr="00F25324">
        <w:rPr>
          <w:rFonts w:ascii="Arial" w:hAnsi="Arial" w:cs="Arial"/>
          <w:lang w:val="es-AR"/>
        </w:rPr>
        <w:br/>
      </w:r>
      <w:proofErr w:type="spellStart"/>
      <w:r w:rsidRPr="00F25324">
        <w:rPr>
          <w:rFonts w:ascii="Arial" w:hAnsi="Arial" w:cs="Arial"/>
        </w:rPr>
        <w:t>Ejemplo</w:t>
      </w:r>
      <w:proofErr w:type="spellEnd"/>
      <w:r w:rsidRPr="00F25324">
        <w:rPr>
          <w:rFonts w:ascii="Arial" w:hAnsi="Arial" w:cs="Arial"/>
        </w:rPr>
        <w:t xml:space="preserve">: </w:t>
      </w:r>
      <w:proofErr w:type="spellStart"/>
      <w:r w:rsidRPr="00F25324">
        <w:rPr>
          <w:rFonts w:ascii="Arial" w:hAnsi="Arial" w:cs="Arial"/>
        </w:rPr>
        <w:t>MainLayout</w:t>
      </w:r>
      <w:proofErr w:type="spellEnd"/>
      <w:r w:rsidRPr="00F25324">
        <w:rPr>
          <w:rFonts w:ascii="Arial" w:hAnsi="Arial" w:cs="Arial"/>
        </w:rPr>
        <w:t xml:space="preserve"> (navbar, footer) y AdminLayout (sidebar + panel).</w:t>
      </w:r>
    </w:p>
    <w:p w14:paraId="1DCCAA48" w14:textId="77777777" w:rsidR="00B35809" w:rsidRPr="00F25324" w:rsidRDefault="00000000" w:rsidP="006A1D4B">
      <w:pPr>
        <w:pStyle w:val="Ttulo2"/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Principios Aplicados</w:t>
      </w:r>
    </w:p>
    <w:p w14:paraId="4FAD3F42" w14:textId="77777777" w:rsidR="00B35809" w:rsidRPr="00F25324" w:rsidRDefault="00000000" w:rsidP="006A1D4B">
      <w:pPr>
        <w:spacing w:line="360" w:lineRule="auto"/>
        <w:rPr>
          <w:rFonts w:ascii="Arial" w:hAnsi="Arial" w:cs="Arial"/>
          <w:lang w:val="es-AR"/>
        </w:rPr>
      </w:pPr>
      <w:r w:rsidRPr="00F25324">
        <w:rPr>
          <w:rFonts w:ascii="Arial" w:hAnsi="Arial" w:cs="Arial"/>
          <w:lang w:val="es-AR"/>
        </w:rPr>
        <w:t>- SRP (</w:t>
      </w:r>
      <w:proofErr w:type="gramStart"/>
      <w:r w:rsidRPr="00F25324">
        <w:rPr>
          <w:rFonts w:ascii="Arial" w:hAnsi="Arial" w:cs="Arial"/>
          <w:lang w:val="es-AR"/>
        </w:rPr>
        <w:t>Single</w:t>
      </w:r>
      <w:proofErr w:type="gramEnd"/>
      <w:r w:rsidRPr="00F25324">
        <w:rPr>
          <w:rFonts w:ascii="Arial" w:hAnsi="Arial" w:cs="Arial"/>
          <w:lang w:val="es-AR"/>
        </w:rPr>
        <w:t xml:space="preserve"> </w:t>
      </w:r>
      <w:proofErr w:type="spellStart"/>
      <w:r w:rsidRPr="00F25324">
        <w:rPr>
          <w:rFonts w:ascii="Arial" w:hAnsi="Arial" w:cs="Arial"/>
          <w:lang w:val="es-AR"/>
        </w:rPr>
        <w:t>Responsibility</w:t>
      </w:r>
      <w:proofErr w:type="spellEnd"/>
      <w:r w:rsidRPr="00F25324">
        <w:rPr>
          <w:rFonts w:ascii="Arial" w:hAnsi="Arial" w:cs="Arial"/>
          <w:lang w:val="es-AR"/>
        </w:rPr>
        <w:t xml:space="preserve"> </w:t>
      </w:r>
      <w:proofErr w:type="spellStart"/>
      <w:r w:rsidRPr="00F25324">
        <w:rPr>
          <w:rFonts w:ascii="Arial" w:hAnsi="Arial" w:cs="Arial"/>
          <w:lang w:val="es-AR"/>
        </w:rPr>
        <w:t>Principle</w:t>
      </w:r>
      <w:proofErr w:type="spellEnd"/>
      <w:r w:rsidRPr="00F25324">
        <w:rPr>
          <w:rFonts w:ascii="Arial" w:hAnsi="Arial" w:cs="Arial"/>
          <w:lang w:val="es-AR"/>
        </w:rPr>
        <w:t>): cada módulo y carpeta tiene un propósito único.</w:t>
      </w:r>
      <w:r w:rsidRPr="00F25324">
        <w:rPr>
          <w:rFonts w:ascii="Arial" w:hAnsi="Arial" w:cs="Arial"/>
          <w:lang w:val="es-AR"/>
        </w:rPr>
        <w:br/>
        <w:t xml:space="preserve">- Reutilización: componentes y </w:t>
      </w:r>
      <w:proofErr w:type="spellStart"/>
      <w:r w:rsidRPr="00F25324">
        <w:rPr>
          <w:rFonts w:ascii="Arial" w:hAnsi="Arial" w:cs="Arial"/>
          <w:lang w:val="es-AR"/>
        </w:rPr>
        <w:t>hooks</w:t>
      </w:r>
      <w:proofErr w:type="spellEnd"/>
      <w:r w:rsidRPr="00F25324">
        <w:rPr>
          <w:rFonts w:ascii="Arial" w:hAnsi="Arial" w:cs="Arial"/>
          <w:lang w:val="es-AR"/>
        </w:rPr>
        <w:t xml:space="preserve"> compartidos para evitar duplicación.</w:t>
      </w:r>
      <w:r w:rsidRPr="00F25324">
        <w:rPr>
          <w:rFonts w:ascii="Arial" w:hAnsi="Arial" w:cs="Arial"/>
          <w:lang w:val="es-AR"/>
        </w:rPr>
        <w:br/>
        <w:t>- Escalabilidad: cada módulo puede crecer sin afectar al resto.</w:t>
      </w:r>
      <w:r w:rsidRPr="00F25324">
        <w:rPr>
          <w:rFonts w:ascii="Arial" w:hAnsi="Arial" w:cs="Arial"/>
          <w:lang w:val="es-AR"/>
        </w:rPr>
        <w:br/>
        <w:t xml:space="preserve">- Modularidad: favorece la migración futura a </w:t>
      </w:r>
      <w:proofErr w:type="spellStart"/>
      <w:r w:rsidRPr="00F25324">
        <w:rPr>
          <w:rFonts w:ascii="Arial" w:hAnsi="Arial" w:cs="Arial"/>
          <w:lang w:val="es-AR"/>
        </w:rPr>
        <w:t>microfrontends</w:t>
      </w:r>
      <w:proofErr w:type="spellEnd"/>
      <w:r w:rsidRPr="00F25324">
        <w:rPr>
          <w:rFonts w:ascii="Arial" w:hAnsi="Arial" w:cs="Arial"/>
          <w:lang w:val="es-AR"/>
        </w:rPr>
        <w:t xml:space="preserve"> si fuera necesario.</w:t>
      </w:r>
      <w:r w:rsidRPr="00F25324">
        <w:rPr>
          <w:rFonts w:ascii="Arial" w:hAnsi="Arial" w:cs="Arial"/>
          <w:lang w:val="es-AR"/>
        </w:rPr>
        <w:br/>
        <w:t xml:space="preserve">- Mantenibilidad: estructura clara que facilita </w:t>
      </w:r>
      <w:proofErr w:type="spellStart"/>
      <w:r w:rsidRPr="00F25324">
        <w:rPr>
          <w:rFonts w:ascii="Arial" w:hAnsi="Arial" w:cs="Arial"/>
          <w:lang w:val="es-AR"/>
        </w:rPr>
        <w:t>onboarding</w:t>
      </w:r>
      <w:proofErr w:type="spellEnd"/>
      <w:r w:rsidRPr="00F25324">
        <w:rPr>
          <w:rFonts w:ascii="Arial" w:hAnsi="Arial" w:cs="Arial"/>
          <w:lang w:val="es-AR"/>
        </w:rPr>
        <w:t xml:space="preserve"> de nuevos desarrolladores.</w:t>
      </w:r>
    </w:p>
    <w:sectPr w:rsidR="00B35809" w:rsidRPr="00F25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846230">
    <w:abstractNumId w:val="8"/>
  </w:num>
  <w:num w:numId="2" w16cid:durableId="411390847">
    <w:abstractNumId w:val="6"/>
  </w:num>
  <w:num w:numId="3" w16cid:durableId="74087155">
    <w:abstractNumId w:val="5"/>
  </w:num>
  <w:num w:numId="4" w16cid:durableId="2083528896">
    <w:abstractNumId w:val="4"/>
  </w:num>
  <w:num w:numId="5" w16cid:durableId="2145345274">
    <w:abstractNumId w:val="7"/>
  </w:num>
  <w:num w:numId="6" w16cid:durableId="1684361643">
    <w:abstractNumId w:val="3"/>
  </w:num>
  <w:num w:numId="7" w16cid:durableId="1537356457">
    <w:abstractNumId w:val="2"/>
  </w:num>
  <w:num w:numId="8" w16cid:durableId="450903846">
    <w:abstractNumId w:val="1"/>
  </w:num>
  <w:num w:numId="9" w16cid:durableId="18502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1D4B"/>
    <w:rsid w:val="00AA1D8D"/>
    <w:rsid w:val="00B35809"/>
    <w:rsid w:val="00B47730"/>
    <w:rsid w:val="00CB0664"/>
    <w:rsid w:val="00D6260D"/>
    <w:rsid w:val="00F253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7B3B1D"/>
  <w14:defaultImageDpi w14:val="300"/>
  <w15:docId w15:val="{1EC1A087-8AF1-4E50-97DF-78DE07E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2025-08-04T18:27:00Z</dcterms:created>
  <dcterms:modified xsi:type="dcterms:W3CDTF">2025-08-04T18:27:00Z</dcterms:modified>
  <cp:category/>
</cp:coreProperties>
</file>