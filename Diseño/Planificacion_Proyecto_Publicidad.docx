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737A" w:rsidRDefault="00000000">
      <w:pPr>
        <w:pStyle w:val="Ttulo"/>
      </w:pPr>
      <w:r>
        <w:t>Planificación del Proyecto: Plataforma de Publicidad Local</w:t>
      </w:r>
    </w:p>
    <w:p w:rsidR="005F737A" w:rsidRDefault="00000000">
      <w:pPr>
        <w:pStyle w:val="Ttulo1"/>
      </w:pPr>
      <w:r>
        <w:t>1. Descripción General</w:t>
      </w:r>
    </w:p>
    <w:p w:rsidR="005F737A" w:rsidRDefault="00000000">
      <w:r>
        <w:t>El proyecto consiste en una plataforma web de publicidad local para la ciudad, donde se publicarán prestadores de servicios como plomeros, gasistas, albañiles, y maestros particulares. El acceso será gratuito para los usuarios que busquen información, mientras que los prestadores abonarán un pago único para aparecer en el sitio.</w:t>
      </w:r>
    </w:p>
    <w:p w:rsidR="005F737A" w:rsidRDefault="00000000">
      <w:pPr>
        <w:pStyle w:val="Ttulo1"/>
      </w:pPr>
      <w:r>
        <w:t>2. Objetivos</w:t>
      </w:r>
    </w:p>
    <w:p w:rsidR="005F737A" w:rsidRDefault="00000000">
      <w:r>
        <w:t>- Brindar un espacio digital moderno para que prestadores locales se publiciten.</w:t>
      </w:r>
      <w:r>
        <w:br/>
        <w:t>- Permitir a los habitantes de la ciudad encontrar fácilmente prestadores confiables.</w:t>
      </w:r>
      <w:r>
        <w:br/>
        <w:t>- Facilitar la interacción con calificaciones y comentarios de usuarios.</w:t>
      </w:r>
      <w:r>
        <w:br/>
        <w:t>- Ofrecer estadísticas útiles para la administración del sistema.</w:t>
      </w:r>
      <w:r>
        <w:br/>
      </w:r>
    </w:p>
    <w:p w:rsidR="005F737A" w:rsidRDefault="00000000">
      <w:pPr>
        <w:pStyle w:val="Ttulo1"/>
      </w:pPr>
      <w:r>
        <w:t>3. Roles del Sistema</w:t>
      </w:r>
    </w:p>
    <w:p w:rsidR="005F737A" w:rsidRDefault="00000000">
      <w:r>
        <w:t>1. Administrador:</w:t>
      </w:r>
      <w:r>
        <w:br/>
        <w:t>- Registra manualmente a los prestadores tras recibir el pago.</w:t>
      </w:r>
      <w:r>
        <w:br/>
        <w:t>- Edita información de los prestadores.</w:t>
      </w:r>
      <w:r>
        <w:br/>
        <w:t>- Gestiona estadísticas del sistema (búsquedas, calificaciones, prestadores más vistos).</w:t>
      </w:r>
      <w:r>
        <w:br/>
      </w:r>
      <w:r>
        <w:br/>
        <w:t>2. Usuarios (buscadores):</w:t>
      </w:r>
      <w:r>
        <w:br/>
        <w:t>- Se registran con correo, usuario y contraseña o mediante Google/Facebook.</w:t>
      </w:r>
      <w:r>
        <w:br/>
        <w:t>- Pueden buscar prestadores por nombre y rubro.</w:t>
      </w:r>
      <w:r>
        <w:br/>
        <w:t>- Pueden calificar (una vez por prestador) y dejar comentarios públicos.</w:t>
      </w:r>
      <w:r>
        <w:br/>
      </w:r>
    </w:p>
    <w:p w:rsidR="005F737A" w:rsidRDefault="00000000">
      <w:pPr>
        <w:pStyle w:val="Ttulo1"/>
      </w:pPr>
      <w:r>
        <w:t>4. Funcionalidades Principales</w:t>
      </w:r>
    </w:p>
    <w:p w:rsidR="005F737A" w:rsidRDefault="00000000">
      <w:r>
        <w:t>- Página de inicio con presentación y listado de rubros.</w:t>
      </w:r>
      <w:r>
        <w:br/>
        <w:t>- Buscador de prestadores por nombre y rubro.</w:t>
      </w:r>
      <w:r>
        <w:br/>
        <w:t>- Filtro de resultados por rubro.</w:t>
      </w:r>
      <w:r>
        <w:br/>
        <w:t>- Perfiles de prestadores con nombre, teléfono, contacto, descripción y foto (opcional).</w:t>
      </w:r>
      <w:r>
        <w:br/>
        <w:t>- Calificación con estrellas de 1 a 5 y comentarios públicos.</w:t>
      </w:r>
      <w:r>
        <w:br/>
        <w:t>- Visualización del promedio de calificaciones y cantidad total.</w:t>
      </w:r>
      <w:r>
        <w:br/>
        <w:t>- Panel de administración exclusivo con estadísticas.</w:t>
      </w:r>
      <w:r>
        <w:br/>
      </w:r>
    </w:p>
    <w:p w:rsidR="005F737A" w:rsidRDefault="00000000">
      <w:pPr>
        <w:pStyle w:val="Ttulo1"/>
      </w:pPr>
      <w:r>
        <w:lastRenderedPageBreak/>
        <w:t>5. Orden y Ranking de Resultados</w:t>
      </w:r>
    </w:p>
    <w:p w:rsidR="005F737A" w:rsidRDefault="00000000">
      <w:r>
        <w:t>- Prestadores ordenados por promedio de calificaciones (descendente).</w:t>
      </w:r>
      <w:r>
        <w:br/>
        <w:t>- En caso de empate, ordenados alfabéticamente.</w:t>
      </w:r>
      <w:r>
        <w:br/>
        <w:t>- Cada usuario solo puede calificar una vez a cada prestador.</w:t>
      </w:r>
      <w:r>
        <w:br/>
      </w:r>
    </w:p>
    <w:p w:rsidR="005F737A" w:rsidRDefault="00000000">
      <w:pPr>
        <w:pStyle w:val="Ttulo1"/>
      </w:pPr>
      <w:r>
        <w:t>6. Requisitos Técnicos</w:t>
      </w:r>
    </w:p>
    <w:p w:rsidR="005F737A" w:rsidRDefault="00000000">
      <w:r>
        <w:t>- Frontend: React.</w:t>
      </w:r>
      <w:r>
        <w:br/>
        <w:t>- Backend: Spring Boot.</w:t>
      </w:r>
      <w:r>
        <w:br/>
        <w:t>- Base de datos: MySQL.</w:t>
      </w:r>
      <w:r>
        <w:br/>
        <w:t>- Diseño: moderno y vistoso con uso de cards, fotos y componentes visuales atractivos.</w:t>
      </w:r>
      <w:r>
        <w:br/>
        <w:t>- Documentación del backend con Swagger.</w:t>
      </w:r>
      <w:r>
        <w:br/>
      </w:r>
    </w:p>
    <w:p w:rsidR="005F737A" w:rsidRDefault="00000000">
      <w:pPr>
        <w:pStyle w:val="Ttulo1"/>
      </w:pPr>
      <w:r>
        <w:t>7. Panel de Administración</w:t>
      </w:r>
    </w:p>
    <w:p w:rsidR="005F737A" w:rsidRDefault="00000000">
      <w:r>
        <w:t>- Gestión completa de prestadores (alta, edición y baja lógica).</w:t>
      </w:r>
      <w:r>
        <w:br/>
        <w:t>- Visualización de estadísticas: cantidad de búsquedas, prestadores más vistos y mejor calificados.</w:t>
      </w:r>
      <w:r>
        <w:br/>
        <w:t>- Control exclusivo del administrador.</w:t>
      </w:r>
      <w:r>
        <w:br/>
      </w:r>
    </w:p>
    <w:p w:rsidR="005F737A" w:rsidRDefault="00000000">
      <w:pPr>
        <w:pStyle w:val="Ttulo1"/>
      </w:pPr>
      <w:r>
        <w:t>8. Seguridad</w:t>
      </w:r>
    </w:p>
    <w:p w:rsidR="005F737A" w:rsidRDefault="00000000">
      <w:r>
        <w:t>- Registro de usuarios con correo + nombre de usuario + contraseña o mediante Google/Facebook.</w:t>
      </w:r>
      <w:r>
        <w:br/>
        <w:t>- Contraseñas almacenadas encriptadas.</w:t>
      </w:r>
      <w:r>
        <w:br/>
        <w:t>- Restricción de calificaciones y comentarios a usuarios registrados.</w:t>
      </w:r>
      <w:r>
        <w:br/>
        <w:t>- Panel de administración accesible únicamente al administrador.</w:t>
      </w:r>
      <w:r>
        <w:br/>
      </w:r>
    </w:p>
    <w:p w:rsidR="005F737A" w:rsidRDefault="00000000">
      <w:pPr>
        <w:pStyle w:val="Ttulo1"/>
      </w:pPr>
      <w:r>
        <w:t>9. Modelo de Negocio</w:t>
      </w:r>
    </w:p>
    <w:p w:rsidR="005F737A" w:rsidRDefault="00000000">
      <w:r>
        <w:t>- Pago único por inscripción de prestadores (ejemplo: 5.000 ARS).</w:t>
      </w:r>
      <w:r>
        <w:br/>
        <w:t>- Pago adicional en caso de modificar datos.</w:t>
      </w:r>
      <w:r>
        <w:br/>
        <w:t>- Acceso gratuito para usuarios buscadores.</w:t>
      </w:r>
      <w:r>
        <w:br/>
      </w:r>
    </w:p>
    <w:p w:rsidR="005F737A" w:rsidRDefault="00000000">
      <w:pPr>
        <w:pStyle w:val="Ttulo1"/>
      </w:pPr>
      <w:r>
        <w:t>10. Plan de Implementación</w:t>
      </w:r>
    </w:p>
    <w:p w:rsidR="005F737A" w:rsidRDefault="00000000">
      <w:r>
        <w:t>Fase 1: Configuración inicial de proyectos (frontend y backend).</w:t>
      </w:r>
      <w:r>
        <w:br/>
        <w:t>Fase 2: Modelado de entidades y base de datos.</w:t>
      </w:r>
      <w:r>
        <w:br/>
      </w:r>
      <w:r>
        <w:lastRenderedPageBreak/>
        <w:t>Fase 3: Desarrollo de funcionalidades principales (buscador, perfiles, calificaciones).</w:t>
      </w:r>
      <w:r>
        <w:br/>
        <w:t>Fase 4: Implementación del panel de administración y estadísticas.</w:t>
      </w:r>
      <w:r>
        <w:br/>
        <w:t>Fase 5: Integración de autenticación y seguridad.</w:t>
      </w:r>
      <w:r>
        <w:br/>
        <w:t>Fase 6: Pruebas y ajustes.</w:t>
      </w:r>
      <w:r>
        <w:br/>
        <w:t>Fase 7: Lanzamiento del MVP.</w:t>
      </w:r>
      <w:r>
        <w:br/>
      </w:r>
    </w:p>
    <w:sectPr w:rsidR="005F73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2403625">
    <w:abstractNumId w:val="8"/>
  </w:num>
  <w:num w:numId="2" w16cid:durableId="1670478381">
    <w:abstractNumId w:val="6"/>
  </w:num>
  <w:num w:numId="3" w16cid:durableId="812598682">
    <w:abstractNumId w:val="5"/>
  </w:num>
  <w:num w:numId="4" w16cid:durableId="743722510">
    <w:abstractNumId w:val="4"/>
  </w:num>
  <w:num w:numId="5" w16cid:durableId="996305298">
    <w:abstractNumId w:val="7"/>
  </w:num>
  <w:num w:numId="6" w16cid:durableId="650715208">
    <w:abstractNumId w:val="3"/>
  </w:num>
  <w:num w:numId="7" w16cid:durableId="232588181">
    <w:abstractNumId w:val="2"/>
  </w:num>
  <w:num w:numId="8" w16cid:durableId="8484425">
    <w:abstractNumId w:val="1"/>
  </w:num>
  <w:num w:numId="9" w16cid:durableId="62281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1D0"/>
    <w:rsid w:val="00034616"/>
    <w:rsid w:val="0006063C"/>
    <w:rsid w:val="0015074B"/>
    <w:rsid w:val="0029639D"/>
    <w:rsid w:val="002B4CC1"/>
    <w:rsid w:val="00326F90"/>
    <w:rsid w:val="005F73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08A9245-4C90-49E1-8D0F-97A51D5A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2</cp:revision>
  <dcterms:created xsi:type="dcterms:W3CDTF">2025-08-04T13:51:00Z</dcterms:created>
  <dcterms:modified xsi:type="dcterms:W3CDTF">2025-08-04T13:51:00Z</dcterms:modified>
  <cp:category/>
</cp:coreProperties>
</file>