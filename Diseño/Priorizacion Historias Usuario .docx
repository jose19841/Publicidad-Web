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3E2D8A" w14:textId="1861EAFF" w:rsidR="001047FA" w:rsidRPr="00154D0B" w:rsidRDefault="00000000">
      <w:pPr>
        <w:pStyle w:val="Ttulo1"/>
        <w:rPr>
          <w:lang w:val="es-AR"/>
        </w:rPr>
      </w:pPr>
      <w:r w:rsidRPr="00154D0B">
        <w:rPr>
          <w:lang w:val="es-AR"/>
        </w:rPr>
        <w:t xml:space="preserve">Priorización de Historias de Usuario – Plataforma de Publicidad Local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1047FA" w14:paraId="0D3E4A31" w14:textId="77777777" w:rsidTr="00154D0B">
        <w:tc>
          <w:tcPr>
            <w:tcW w:w="2160" w:type="dxa"/>
          </w:tcPr>
          <w:p w14:paraId="4C65DFD9" w14:textId="77777777" w:rsidR="001047FA" w:rsidRDefault="00000000">
            <w:r>
              <w:t>Código</w:t>
            </w:r>
          </w:p>
        </w:tc>
        <w:tc>
          <w:tcPr>
            <w:tcW w:w="2160" w:type="dxa"/>
          </w:tcPr>
          <w:p w14:paraId="7B496411" w14:textId="77777777" w:rsidR="001047FA" w:rsidRDefault="00000000">
            <w:r>
              <w:t>Historia de Usuario</w:t>
            </w:r>
          </w:p>
        </w:tc>
        <w:tc>
          <w:tcPr>
            <w:tcW w:w="2160" w:type="dxa"/>
          </w:tcPr>
          <w:p w14:paraId="4990D104" w14:textId="77777777" w:rsidR="001047FA" w:rsidRDefault="00000000">
            <w:r>
              <w:t>Justificación</w:t>
            </w:r>
          </w:p>
        </w:tc>
        <w:tc>
          <w:tcPr>
            <w:tcW w:w="2160" w:type="dxa"/>
          </w:tcPr>
          <w:p w14:paraId="53AF7592" w14:textId="77777777" w:rsidR="001047FA" w:rsidRDefault="00000000">
            <w:r>
              <w:t>Iteración (Sprint)</w:t>
            </w:r>
          </w:p>
        </w:tc>
      </w:tr>
      <w:tr w:rsidR="001047FA" w14:paraId="2C2C8B70" w14:textId="77777777" w:rsidTr="00154D0B">
        <w:tc>
          <w:tcPr>
            <w:tcW w:w="2160" w:type="dxa"/>
          </w:tcPr>
          <w:p w14:paraId="29B0FFB6" w14:textId="77777777" w:rsidR="001047FA" w:rsidRPr="00525A95" w:rsidRDefault="00000000">
            <w:pPr>
              <w:rPr>
                <w:color w:val="92D050"/>
              </w:rPr>
            </w:pPr>
            <w:r w:rsidRPr="00525A95">
              <w:rPr>
                <w:color w:val="92D050"/>
              </w:rPr>
              <w:t>USU-01</w:t>
            </w:r>
          </w:p>
        </w:tc>
        <w:tc>
          <w:tcPr>
            <w:tcW w:w="2160" w:type="dxa"/>
          </w:tcPr>
          <w:p w14:paraId="064EAEA8" w14:textId="77777777" w:rsidR="001047FA" w:rsidRPr="00525A95" w:rsidRDefault="00000000">
            <w:pPr>
              <w:rPr>
                <w:color w:val="92D050"/>
                <w:lang w:val="es-AR"/>
              </w:rPr>
            </w:pPr>
            <w:r w:rsidRPr="00525A95">
              <w:rPr>
                <w:color w:val="92D050"/>
                <w:lang w:val="es-AR"/>
              </w:rPr>
              <w:t>Registro de Usuario (con correo)</w:t>
            </w:r>
          </w:p>
        </w:tc>
        <w:tc>
          <w:tcPr>
            <w:tcW w:w="2160" w:type="dxa"/>
          </w:tcPr>
          <w:p w14:paraId="138F05BA" w14:textId="77777777" w:rsidR="001047FA" w:rsidRPr="00525A95" w:rsidRDefault="00000000">
            <w:pPr>
              <w:rPr>
                <w:color w:val="92D050"/>
                <w:lang w:val="es-AR"/>
              </w:rPr>
            </w:pPr>
            <w:r w:rsidRPr="00525A95">
              <w:rPr>
                <w:color w:val="92D050"/>
                <w:lang w:val="es-AR"/>
              </w:rPr>
              <w:t>Alta prioridad - Necesario para habilitar calificaciones y comentarios</w:t>
            </w:r>
          </w:p>
        </w:tc>
        <w:tc>
          <w:tcPr>
            <w:tcW w:w="2160" w:type="dxa"/>
          </w:tcPr>
          <w:p w14:paraId="70DB67DD" w14:textId="71274B06" w:rsidR="001047FA" w:rsidRPr="00525A95" w:rsidRDefault="00000000">
            <w:pPr>
              <w:rPr>
                <w:color w:val="EE0000"/>
              </w:rPr>
            </w:pPr>
            <w:r w:rsidRPr="00525A95">
              <w:rPr>
                <w:color w:val="92D050"/>
              </w:rPr>
              <w:t>1</w:t>
            </w:r>
            <w:r w:rsidR="00525A95" w:rsidRPr="00525A95">
              <w:rPr>
                <w:color w:val="92D050"/>
              </w:rPr>
              <w:t xml:space="preserve">  </w:t>
            </w:r>
            <w:r w:rsidR="00525A95" w:rsidRPr="00525A95">
              <w:rPr>
                <w:rFonts w:ascii="Segoe UI Emoji" w:hAnsi="Segoe UI Emoji" w:cs="Segoe UI Emoji"/>
                <w:color w:val="92D050"/>
              </w:rPr>
              <w:t xml:space="preserve">✅ </w:t>
            </w:r>
          </w:p>
        </w:tc>
      </w:tr>
      <w:tr w:rsidR="001047FA" w14:paraId="0888ACD1" w14:textId="77777777" w:rsidTr="00154D0B">
        <w:tc>
          <w:tcPr>
            <w:tcW w:w="2160" w:type="dxa"/>
          </w:tcPr>
          <w:p w14:paraId="43EE0ECB" w14:textId="77777777" w:rsidR="001047FA" w:rsidRPr="00525A95" w:rsidRDefault="00000000">
            <w:pPr>
              <w:rPr>
                <w:color w:val="92D050"/>
              </w:rPr>
            </w:pPr>
            <w:r w:rsidRPr="00525A95">
              <w:rPr>
                <w:color w:val="92D050"/>
              </w:rPr>
              <w:t>USU-03</w:t>
            </w:r>
          </w:p>
        </w:tc>
        <w:tc>
          <w:tcPr>
            <w:tcW w:w="2160" w:type="dxa"/>
          </w:tcPr>
          <w:p w14:paraId="1EBA6A0C" w14:textId="77777777" w:rsidR="001047FA" w:rsidRPr="00525A95" w:rsidRDefault="00000000">
            <w:pPr>
              <w:rPr>
                <w:color w:val="92D050"/>
                <w:lang w:val="es-AR"/>
              </w:rPr>
            </w:pPr>
            <w:r w:rsidRPr="00525A95">
              <w:rPr>
                <w:color w:val="92D050"/>
                <w:lang w:val="es-AR"/>
              </w:rPr>
              <w:t>Inicio de Sesión con correo</w:t>
            </w:r>
          </w:p>
        </w:tc>
        <w:tc>
          <w:tcPr>
            <w:tcW w:w="2160" w:type="dxa"/>
          </w:tcPr>
          <w:p w14:paraId="70832234" w14:textId="77777777" w:rsidR="001047FA" w:rsidRPr="00525A95" w:rsidRDefault="00000000">
            <w:pPr>
              <w:rPr>
                <w:color w:val="92D050"/>
                <w:lang w:val="es-AR"/>
              </w:rPr>
            </w:pPr>
            <w:r w:rsidRPr="00525A95">
              <w:rPr>
                <w:color w:val="92D050"/>
                <w:lang w:val="es-AR"/>
              </w:rPr>
              <w:t>Alta prioridad - Acceso seguro al sistema</w:t>
            </w:r>
          </w:p>
        </w:tc>
        <w:tc>
          <w:tcPr>
            <w:tcW w:w="2160" w:type="dxa"/>
          </w:tcPr>
          <w:p w14:paraId="71C4088B" w14:textId="7DCA3027" w:rsidR="001047FA" w:rsidRPr="00525A95" w:rsidRDefault="00000000">
            <w:pPr>
              <w:rPr>
                <w:color w:val="92D050"/>
              </w:rPr>
            </w:pPr>
            <w:r w:rsidRPr="00525A95">
              <w:rPr>
                <w:color w:val="92D050"/>
              </w:rPr>
              <w:t>1</w:t>
            </w:r>
            <w:r w:rsidR="00525A95">
              <w:rPr>
                <w:color w:val="92D050"/>
              </w:rPr>
              <w:t xml:space="preserve"> </w:t>
            </w:r>
            <w:r w:rsidR="00525A95">
              <w:rPr>
                <w:rFonts w:ascii="Segoe UI Emoji" w:hAnsi="Segoe UI Emoji" w:cs="Segoe UI Emoji"/>
                <w:color w:val="92D050"/>
              </w:rPr>
              <w:t>✅</w:t>
            </w:r>
          </w:p>
        </w:tc>
      </w:tr>
      <w:tr w:rsidR="001047FA" w14:paraId="51B13DA6" w14:textId="77777777" w:rsidTr="00154D0B">
        <w:tc>
          <w:tcPr>
            <w:tcW w:w="2160" w:type="dxa"/>
          </w:tcPr>
          <w:p w14:paraId="7E5A8C30" w14:textId="77777777" w:rsidR="001047FA" w:rsidRPr="00525A95" w:rsidRDefault="00000000">
            <w:pPr>
              <w:rPr>
                <w:color w:val="92D050"/>
              </w:rPr>
            </w:pPr>
            <w:r w:rsidRPr="00525A95">
              <w:rPr>
                <w:color w:val="92D050"/>
              </w:rPr>
              <w:t>SEG-01</w:t>
            </w:r>
          </w:p>
        </w:tc>
        <w:tc>
          <w:tcPr>
            <w:tcW w:w="2160" w:type="dxa"/>
          </w:tcPr>
          <w:p w14:paraId="72C10B77" w14:textId="77777777" w:rsidR="001047FA" w:rsidRPr="00525A95" w:rsidRDefault="00000000">
            <w:pPr>
              <w:rPr>
                <w:color w:val="92D050"/>
              </w:rPr>
            </w:pPr>
            <w:r w:rsidRPr="00525A95">
              <w:rPr>
                <w:color w:val="92D050"/>
              </w:rPr>
              <w:t>Contraseñas encriptadas</w:t>
            </w:r>
          </w:p>
        </w:tc>
        <w:tc>
          <w:tcPr>
            <w:tcW w:w="2160" w:type="dxa"/>
          </w:tcPr>
          <w:p w14:paraId="72E1C226" w14:textId="77777777" w:rsidR="001047FA" w:rsidRPr="00525A95" w:rsidRDefault="00000000">
            <w:pPr>
              <w:rPr>
                <w:color w:val="92D050"/>
              </w:rPr>
            </w:pPr>
            <w:r w:rsidRPr="00525A95">
              <w:rPr>
                <w:color w:val="92D050"/>
              </w:rPr>
              <w:t>Alta prioridad - Seguridad básica</w:t>
            </w:r>
          </w:p>
        </w:tc>
        <w:tc>
          <w:tcPr>
            <w:tcW w:w="2160" w:type="dxa"/>
          </w:tcPr>
          <w:p w14:paraId="59E217A0" w14:textId="174729D9" w:rsidR="001047FA" w:rsidRPr="00525A95" w:rsidRDefault="00000000">
            <w:pPr>
              <w:rPr>
                <w:color w:val="92D050"/>
                <w:u w:val="single"/>
              </w:rPr>
            </w:pPr>
            <w:r w:rsidRPr="00525A95">
              <w:rPr>
                <w:color w:val="92D050"/>
              </w:rPr>
              <w:t>1</w:t>
            </w:r>
            <w:r w:rsidR="00525A95">
              <w:rPr>
                <w:color w:val="92D050"/>
              </w:rPr>
              <w:t xml:space="preserve"> </w:t>
            </w:r>
            <w:r w:rsidR="00525A95">
              <w:rPr>
                <w:rFonts w:ascii="Segoe UI Emoji" w:hAnsi="Segoe UI Emoji" w:cs="Segoe UI Emoji"/>
                <w:color w:val="92D050"/>
              </w:rPr>
              <w:t>✅</w:t>
            </w:r>
          </w:p>
        </w:tc>
      </w:tr>
      <w:tr w:rsidR="001047FA" w14:paraId="2E0F0D56" w14:textId="77777777" w:rsidTr="00154D0B">
        <w:tc>
          <w:tcPr>
            <w:tcW w:w="2160" w:type="dxa"/>
          </w:tcPr>
          <w:p w14:paraId="1796F20F" w14:textId="77777777" w:rsidR="001047FA" w:rsidRPr="003579AA" w:rsidRDefault="00000000">
            <w:pPr>
              <w:rPr>
                <w:color w:val="92D050"/>
              </w:rPr>
            </w:pPr>
            <w:r w:rsidRPr="003579AA">
              <w:rPr>
                <w:color w:val="92D050"/>
              </w:rPr>
              <w:t>RUB-01</w:t>
            </w:r>
          </w:p>
        </w:tc>
        <w:tc>
          <w:tcPr>
            <w:tcW w:w="2160" w:type="dxa"/>
          </w:tcPr>
          <w:p w14:paraId="14D0DA61" w14:textId="77777777" w:rsidR="001047FA" w:rsidRPr="003579AA" w:rsidRDefault="00000000">
            <w:pPr>
              <w:rPr>
                <w:color w:val="92D050"/>
              </w:rPr>
            </w:pPr>
            <w:r w:rsidRPr="003579AA">
              <w:rPr>
                <w:color w:val="92D050"/>
              </w:rPr>
              <w:t>Alta de Rubro</w:t>
            </w:r>
          </w:p>
        </w:tc>
        <w:tc>
          <w:tcPr>
            <w:tcW w:w="2160" w:type="dxa"/>
          </w:tcPr>
          <w:p w14:paraId="2B56862B" w14:textId="77777777" w:rsidR="001047FA" w:rsidRPr="003579AA" w:rsidRDefault="00000000">
            <w:pPr>
              <w:rPr>
                <w:color w:val="92D050"/>
                <w:lang w:val="es-AR"/>
              </w:rPr>
            </w:pPr>
            <w:r w:rsidRPr="003579AA">
              <w:rPr>
                <w:color w:val="92D050"/>
                <w:lang w:val="es-AR"/>
              </w:rPr>
              <w:t>Alta prioridad - Necesario para mantener categorías disponibles</w:t>
            </w:r>
          </w:p>
        </w:tc>
        <w:tc>
          <w:tcPr>
            <w:tcW w:w="2160" w:type="dxa"/>
          </w:tcPr>
          <w:p w14:paraId="3165EBAD" w14:textId="5FA553A5" w:rsidR="001047FA" w:rsidRPr="003579AA" w:rsidRDefault="00000000">
            <w:pPr>
              <w:rPr>
                <w:color w:val="92D050"/>
              </w:rPr>
            </w:pPr>
            <w:r w:rsidRPr="003579AA">
              <w:rPr>
                <w:color w:val="92D050"/>
              </w:rPr>
              <w:t>1</w:t>
            </w:r>
            <w:r w:rsidR="003579AA">
              <w:rPr>
                <w:color w:val="92D050"/>
              </w:rPr>
              <w:t xml:space="preserve"> </w:t>
            </w:r>
            <w:r w:rsidR="003579AA">
              <w:rPr>
                <w:rFonts w:ascii="Segoe UI Emoji" w:hAnsi="Segoe UI Emoji" w:cs="Segoe UI Emoji"/>
                <w:color w:val="92D050"/>
              </w:rPr>
              <w:t>✅</w:t>
            </w:r>
          </w:p>
        </w:tc>
      </w:tr>
      <w:tr w:rsidR="001047FA" w14:paraId="04DC285A" w14:textId="77777777" w:rsidTr="00154D0B">
        <w:tc>
          <w:tcPr>
            <w:tcW w:w="2160" w:type="dxa"/>
          </w:tcPr>
          <w:p w14:paraId="127F6CA5" w14:textId="77777777" w:rsidR="001047FA" w:rsidRPr="003579AA" w:rsidRDefault="00000000">
            <w:pPr>
              <w:rPr>
                <w:color w:val="92D050"/>
              </w:rPr>
            </w:pPr>
            <w:r w:rsidRPr="003579AA">
              <w:rPr>
                <w:color w:val="92D050"/>
              </w:rPr>
              <w:t>RUB-04</w:t>
            </w:r>
          </w:p>
        </w:tc>
        <w:tc>
          <w:tcPr>
            <w:tcW w:w="2160" w:type="dxa"/>
          </w:tcPr>
          <w:p w14:paraId="3D77A599" w14:textId="77777777" w:rsidR="001047FA" w:rsidRPr="003579AA" w:rsidRDefault="00000000">
            <w:pPr>
              <w:rPr>
                <w:color w:val="92D050"/>
              </w:rPr>
            </w:pPr>
            <w:r w:rsidRPr="003579AA">
              <w:rPr>
                <w:color w:val="92D050"/>
              </w:rPr>
              <w:t>Listado de Rubros</w:t>
            </w:r>
          </w:p>
        </w:tc>
        <w:tc>
          <w:tcPr>
            <w:tcW w:w="2160" w:type="dxa"/>
          </w:tcPr>
          <w:p w14:paraId="3218A624" w14:textId="77777777" w:rsidR="001047FA" w:rsidRPr="003579AA" w:rsidRDefault="00000000">
            <w:pPr>
              <w:rPr>
                <w:color w:val="92D050"/>
                <w:lang w:val="es-AR"/>
              </w:rPr>
            </w:pPr>
            <w:r w:rsidRPr="003579AA">
              <w:rPr>
                <w:color w:val="92D050"/>
                <w:lang w:val="es-AR"/>
              </w:rPr>
              <w:t>Alta prioridad - Gestión centralizada de rubros</w:t>
            </w:r>
          </w:p>
        </w:tc>
        <w:tc>
          <w:tcPr>
            <w:tcW w:w="2160" w:type="dxa"/>
          </w:tcPr>
          <w:p w14:paraId="76AA7875" w14:textId="248F4497" w:rsidR="001047FA" w:rsidRPr="007705D0" w:rsidRDefault="00000000">
            <w:pPr>
              <w:rPr>
                <w:color w:val="92D050"/>
                <w:u w:val="single"/>
                <w:lang w:val="es-AR"/>
              </w:rPr>
            </w:pPr>
            <w:r w:rsidRPr="003579AA">
              <w:rPr>
                <w:color w:val="92D050"/>
              </w:rPr>
              <w:t>1</w:t>
            </w:r>
            <w:r w:rsidR="003579AA">
              <w:rPr>
                <w:color w:val="92D050"/>
              </w:rPr>
              <w:t xml:space="preserve"> </w:t>
            </w:r>
            <w:r w:rsidR="003579AA">
              <w:rPr>
                <w:rFonts w:ascii="Segoe UI Emoji" w:hAnsi="Segoe UI Emoji" w:cs="Segoe UI Emoji"/>
                <w:color w:val="92D050"/>
              </w:rPr>
              <w:t>✅</w:t>
            </w:r>
          </w:p>
        </w:tc>
      </w:tr>
      <w:tr w:rsidR="001047FA" w14:paraId="1490A866" w14:textId="77777777" w:rsidTr="00154D0B">
        <w:tc>
          <w:tcPr>
            <w:tcW w:w="2160" w:type="dxa"/>
          </w:tcPr>
          <w:p w14:paraId="0D04C450" w14:textId="77777777" w:rsidR="001047FA" w:rsidRPr="001B599C" w:rsidRDefault="00000000">
            <w:pPr>
              <w:rPr>
                <w:color w:val="9BBB59" w:themeColor="accent3"/>
              </w:rPr>
            </w:pPr>
            <w:r w:rsidRPr="001B599C">
              <w:rPr>
                <w:color w:val="9BBB59" w:themeColor="accent3"/>
              </w:rPr>
              <w:t>ADM-01</w:t>
            </w:r>
          </w:p>
        </w:tc>
        <w:tc>
          <w:tcPr>
            <w:tcW w:w="2160" w:type="dxa"/>
          </w:tcPr>
          <w:p w14:paraId="0AEBECB6" w14:textId="77777777" w:rsidR="001047FA" w:rsidRPr="001B599C" w:rsidRDefault="00000000">
            <w:pPr>
              <w:rPr>
                <w:color w:val="9BBB59" w:themeColor="accent3"/>
              </w:rPr>
            </w:pPr>
            <w:r w:rsidRPr="001B599C">
              <w:rPr>
                <w:color w:val="9BBB59" w:themeColor="accent3"/>
              </w:rPr>
              <w:t>Alta de prestadores</w:t>
            </w:r>
          </w:p>
        </w:tc>
        <w:tc>
          <w:tcPr>
            <w:tcW w:w="2160" w:type="dxa"/>
          </w:tcPr>
          <w:p w14:paraId="17E4A5B6" w14:textId="77777777" w:rsidR="001047FA" w:rsidRPr="001B599C" w:rsidRDefault="00000000">
            <w:pPr>
              <w:rPr>
                <w:color w:val="9BBB59" w:themeColor="accent3"/>
                <w:lang w:val="es-AR"/>
              </w:rPr>
            </w:pPr>
            <w:r w:rsidRPr="001B599C">
              <w:rPr>
                <w:color w:val="9BBB59" w:themeColor="accent3"/>
                <w:lang w:val="es-AR"/>
              </w:rPr>
              <w:t>Alta prioridad - Prestadores visibles tras pago</w:t>
            </w:r>
          </w:p>
        </w:tc>
        <w:tc>
          <w:tcPr>
            <w:tcW w:w="2160" w:type="dxa"/>
          </w:tcPr>
          <w:p w14:paraId="39B5F54F" w14:textId="1A748F3E" w:rsidR="001047FA" w:rsidRPr="001B599C" w:rsidRDefault="00000000">
            <w:pPr>
              <w:rPr>
                <w:color w:val="9BBB59" w:themeColor="accent3"/>
              </w:rPr>
            </w:pPr>
            <w:r w:rsidRPr="001B599C">
              <w:rPr>
                <w:color w:val="9BBB59" w:themeColor="accent3"/>
              </w:rPr>
              <w:t>2</w:t>
            </w:r>
            <w:r w:rsidR="001B599C">
              <w:rPr>
                <w:color w:val="9BBB59" w:themeColor="accent3"/>
              </w:rPr>
              <w:t xml:space="preserve"> </w:t>
            </w:r>
            <w:r w:rsidR="001B599C">
              <w:rPr>
                <w:rFonts w:ascii="Segoe UI Emoji" w:hAnsi="Segoe UI Emoji" w:cs="Segoe UI Emoji"/>
                <w:color w:val="9BBB59" w:themeColor="accent3"/>
              </w:rPr>
              <w:t>✅</w:t>
            </w:r>
          </w:p>
        </w:tc>
      </w:tr>
      <w:tr w:rsidR="003579AA" w14:paraId="53459110" w14:textId="77777777" w:rsidTr="00154D0B">
        <w:tc>
          <w:tcPr>
            <w:tcW w:w="2160" w:type="dxa"/>
          </w:tcPr>
          <w:p w14:paraId="61F84BA2" w14:textId="34DCC498" w:rsidR="003579AA" w:rsidRPr="001B599C" w:rsidRDefault="003579AA">
            <w:pPr>
              <w:rPr>
                <w:color w:val="9BBB59" w:themeColor="accent3"/>
              </w:rPr>
            </w:pPr>
            <w:r w:rsidRPr="001B599C">
              <w:rPr>
                <w:color w:val="9BBB59" w:themeColor="accent3"/>
              </w:rPr>
              <w:t>ADM-06</w:t>
            </w:r>
          </w:p>
        </w:tc>
        <w:tc>
          <w:tcPr>
            <w:tcW w:w="2160" w:type="dxa"/>
          </w:tcPr>
          <w:p w14:paraId="0D7A653D" w14:textId="046590A2" w:rsidR="003579AA" w:rsidRPr="001B599C" w:rsidRDefault="003579AA">
            <w:pPr>
              <w:rPr>
                <w:color w:val="9BBB59" w:themeColor="accent3"/>
              </w:rPr>
            </w:pPr>
            <w:r w:rsidRPr="001B599C">
              <w:rPr>
                <w:color w:val="9BBB59" w:themeColor="accent3"/>
              </w:rPr>
              <w:t>Listado de prestadores</w:t>
            </w:r>
          </w:p>
        </w:tc>
        <w:tc>
          <w:tcPr>
            <w:tcW w:w="2160" w:type="dxa"/>
          </w:tcPr>
          <w:p w14:paraId="2B8A9167" w14:textId="71B697D5" w:rsidR="003579AA" w:rsidRPr="001B599C" w:rsidRDefault="003579AA">
            <w:pPr>
              <w:rPr>
                <w:color w:val="9BBB59" w:themeColor="accent3"/>
                <w:u w:val="single"/>
                <w:lang w:val="es-AR"/>
              </w:rPr>
            </w:pPr>
            <w:r w:rsidRPr="001B599C">
              <w:rPr>
                <w:color w:val="9BBB59" w:themeColor="accent3"/>
                <w:lang w:val="es-AR"/>
              </w:rPr>
              <w:t>Alta prioridad – Listado de administradores desde el panel de administrador</w:t>
            </w:r>
          </w:p>
        </w:tc>
        <w:tc>
          <w:tcPr>
            <w:tcW w:w="2160" w:type="dxa"/>
          </w:tcPr>
          <w:p w14:paraId="7DF8F7C1" w14:textId="6A1999FB" w:rsidR="003579AA" w:rsidRPr="001B599C" w:rsidRDefault="003579AA">
            <w:pPr>
              <w:rPr>
                <w:color w:val="9BBB59" w:themeColor="accent3"/>
              </w:rPr>
            </w:pPr>
            <w:r w:rsidRPr="001B599C">
              <w:rPr>
                <w:color w:val="9BBB59" w:themeColor="accent3"/>
              </w:rPr>
              <w:t>2</w:t>
            </w:r>
            <w:r w:rsidR="001B599C">
              <w:rPr>
                <w:color w:val="9BBB59" w:themeColor="accent3"/>
              </w:rPr>
              <w:t xml:space="preserve"> </w:t>
            </w:r>
            <w:r w:rsidR="001B599C">
              <w:rPr>
                <w:rFonts w:ascii="Segoe UI Emoji" w:hAnsi="Segoe UI Emoji" w:cs="Segoe UI Emoji"/>
                <w:color w:val="9BBB59" w:themeColor="accent3"/>
              </w:rPr>
              <w:t>✅</w:t>
            </w:r>
          </w:p>
        </w:tc>
      </w:tr>
      <w:tr w:rsidR="001047FA" w14:paraId="5EC1C72D" w14:textId="77777777" w:rsidTr="00154D0B">
        <w:tc>
          <w:tcPr>
            <w:tcW w:w="2160" w:type="dxa"/>
          </w:tcPr>
          <w:p w14:paraId="0C991C96" w14:textId="77777777" w:rsidR="001047FA" w:rsidRDefault="00000000">
            <w:r>
              <w:t>USU-05</w:t>
            </w:r>
          </w:p>
        </w:tc>
        <w:tc>
          <w:tcPr>
            <w:tcW w:w="2160" w:type="dxa"/>
          </w:tcPr>
          <w:p w14:paraId="68EA5D90" w14:textId="77777777" w:rsidR="001047FA" w:rsidRDefault="00000000">
            <w:r>
              <w:t>Buscar prestadores por nombre</w:t>
            </w:r>
          </w:p>
        </w:tc>
        <w:tc>
          <w:tcPr>
            <w:tcW w:w="2160" w:type="dxa"/>
          </w:tcPr>
          <w:p w14:paraId="02144A90" w14:textId="77777777" w:rsidR="001047FA" w:rsidRPr="00154D0B" w:rsidRDefault="00000000">
            <w:pPr>
              <w:rPr>
                <w:lang w:val="es-AR"/>
              </w:rPr>
            </w:pPr>
            <w:r w:rsidRPr="00154D0B">
              <w:rPr>
                <w:lang w:val="es-AR"/>
              </w:rPr>
              <w:t>Alta prioridad - Función clave para los usuarios</w:t>
            </w:r>
          </w:p>
        </w:tc>
        <w:tc>
          <w:tcPr>
            <w:tcW w:w="2160" w:type="dxa"/>
          </w:tcPr>
          <w:p w14:paraId="5F7D2358" w14:textId="77777777" w:rsidR="001047FA" w:rsidRDefault="00000000">
            <w:r>
              <w:t>2</w:t>
            </w:r>
          </w:p>
        </w:tc>
      </w:tr>
      <w:tr w:rsidR="001047FA" w14:paraId="78DBF5F8" w14:textId="77777777" w:rsidTr="00154D0B">
        <w:tc>
          <w:tcPr>
            <w:tcW w:w="2160" w:type="dxa"/>
          </w:tcPr>
          <w:p w14:paraId="4B0302E2" w14:textId="77777777" w:rsidR="001047FA" w:rsidRDefault="00000000">
            <w:r>
              <w:t>USU-06</w:t>
            </w:r>
          </w:p>
        </w:tc>
        <w:tc>
          <w:tcPr>
            <w:tcW w:w="2160" w:type="dxa"/>
          </w:tcPr>
          <w:p w14:paraId="4D926367" w14:textId="77777777" w:rsidR="001047FA" w:rsidRDefault="00000000">
            <w:r>
              <w:t>Filtrar prestadores por rubro</w:t>
            </w:r>
          </w:p>
        </w:tc>
        <w:tc>
          <w:tcPr>
            <w:tcW w:w="2160" w:type="dxa"/>
          </w:tcPr>
          <w:p w14:paraId="03FC5551" w14:textId="77777777" w:rsidR="001047FA" w:rsidRPr="00154D0B" w:rsidRDefault="00000000">
            <w:pPr>
              <w:rPr>
                <w:lang w:val="es-AR"/>
              </w:rPr>
            </w:pPr>
            <w:r w:rsidRPr="00154D0B">
              <w:rPr>
                <w:lang w:val="es-AR"/>
              </w:rPr>
              <w:t>Media prioridad - Complementa la búsqueda</w:t>
            </w:r>
          </w:p>
        </w:tc>
        <w:tc>
          <w:tcPr>
            <w:tcW w:w="2160" w:type="dxa"/>
          </w:tcPr>
          <w:p w14:paraId="0261B150" w14:textId="77777777" w:rsidR="001047FA" w:rsidRDefault="00000000">
            <w:r>
              <w:t>2</w:t>
            </w:r>
          </w:p>
        </w:tc>
      </w:tr>
      <w:tr w:rsidR="001047FA" w14:paraId="11348E35" w14:textId="77777777" w:rsidTr="00154D0B">
        <w:tc>
          <w:tcPr>
            <w:tcW w:w="2160" w:type="dxa"/>
          </w:tcPr>
          <w:p w14:paraId="297815DF" w14:textId="77777777" w:rsidR="001047FA" w:rsidRPr="001B599C" w:rsidRDefault="00000000">
            <w:pPr>
              <w:rPr>
                <w:color w:val="9BBB59" w:themeColor="accent3"/>
              </w:rPr>
            </w:pPr>
            <w:r w:rsidRPr="001B599C">
              <w:rPr>
                <w:color w:val="9BBB59" w:themeColor="accent3"/>
              </w:rPr>
              <w:lastRenderedPageBreak/>
              <w:t>USU-07</w:t>
            </w:r>
          </w:p>
        </w:tc>
        <w:tc>
          <w:tcPr>
            <w:tcW w:w="2160" w:type="dxa"/>
          </w:tcPr>
          <w:p w14:paraId="7EEBD045" w14:textId="77777777" w:rsidR="001047FA" w:rsidRPr="001B599C" w:rsidRDefault="00000000">
            <w:pPr>
              <w:rPr>
                <w:color w:val="9BBB59" w:themeColor="accent3"/>
              </w:rPr>
            </w:pPr>
            <w:r w:rsidRPr="001B599C">
              <w:rPr>
                <w:color w:val="9BBB59" w:themeColor="accent3"/>
              </w:rPr>
              <w:t>Visualizar perfil de prestador</w:t>
            </w:r>
          </w:p>
        </w:tc>
        <w:tc>
          <w:tcPr>
            <w:tcW w:w="2160" w:type="dxa"/>
          </w:tcPr>
          <w:p w14:paraId="37A1D31D" w14:textId="77777777" w:rsidR="001047FA" w:rsidRPr="001B599C" w:rsidRDefault="00000000">
            <w:pPr>
              <w:rPr>
                <w:color w:val="9BBB59" w:themeColor="accent3"/>
                <w:lang w:val="es-AR"/>
              </w:rPr>
            </w:pPr>
            <w:r w:rsidRPr="001B599C">
              <w:rPr>
                <w:color w:val="9BBB59" w:themeColor="accent3"/>
                <w:lang w:val="es-AR"/>
              </w:rPr>
              <w:t>Alta prioridad - Acceso a la información del prestador</w:t>
            </w:r>
          </w:p>
        </w:tc>
        <w:tc>
          <w:tcPr>
            <w:tcW w:w="2160" w:type="dxa"/>
          </w:tcPr>
          <w:p w14:paraId="562CD6AD" w14:textId="58DE0887" w:rsidR="001047FA" w:rsidRPr="001B599C" w:rsidRDefault="00000000">
            <w:pPr>
              <w:rPr>
                <w:color w:val="9BBB59" w:themeColor="accent3"/>
              </w:rPr>
            </w:pPr>
            <w:r w:rsidRPr="001B599C">
              <w:rPr>
                <w:color w:val="9BBB59" w:themeColor="accent3"/>
              </w:rPr>
              <w:t>2</w:t>
            </w:r>
            <w:r w:rsidR="001B599C">
              <w:rPr>
                <w:color w:val="9BBB59" w:themeColor="accent3"/>
              </w:rPr>
              <w:t xml:space="preserve"> </w:t>
            </w:r>
            <w:r w:rsidR="001B599C">
              <w:rPr>
                <w:rFonts w:ascii="Segoe UI Emoji" w:hAnsi="Segoe UI Emoji" w:cs="Segoe UI Emoji"/>
                <w:color w:val="9BBB59" w:themeColor="accent3"/>
              </w:rPr>
              <w:t>✅</w:t>
            </w:r>
          </w:p>
        </w:tc>
      </w:tr>
      <w:tr w:rsidR="001047FA" w14:paraId="26C73D36" w14:textId="77777777" w:rsidTr="00154D0B">
        <w:tc>
          <w:tcPr>
            <w:tcW w:w="2160" w:type="dxa"/>
          </w:tcPr>
          <w:p w14:paraId="28403530" w14:textId="77777777" w:rsidR="001047FA" w:rsidRPr="001B599C" w:rsidRDefault="00000000">
            <w:pPr>
              <w:rPr>
                <w:color w:val="9BBB59" w:themeColor="accent3"/>
              </w:rPr>
            </w:pPr>
            <w:r w:rsidRPr="001B599C">
              <w:rPr>
                <w:color w:val="9BBB59" w:themeColor="accent3"/>
              </w:rPr>
              <w:t>USU-08</w:t>
            </w:r>
          </w:p>
        </w:tc>
        <w:tc>
          <w:tcPr>
            <w:tcW w:w="2160" w:type="dxa"/>
          </w:tcPr>
          <w:p w14:paraId="4245332D" w14:textId="77777777" w:rsidR="001047FA" w:rsidRPr="001B599C" w:rsidRDefault="00000000">
            <w:pPr>
              <w:rPr>
                <w:color w:val="9BBB59" w:themeColor="accent3"/>
              </w:rPr>
            </w:pPr>
            <w:r w:rsidRPr="001B599C">
              <w:rPr>
                <w:color w:val="9BBB59" w:themeColor="accent3"/>
              </w:rPr>
              <w:t>Calificar un prestador</w:t>
            </w:r>
          </w:p>
        </w:tc>
        <w:tc>
          <w:tcPr>
            <w:tcW w:w="2160" w:type="dxa"/>
          </w:tcPr>
          <w:p w14:paraId="73C91CC9" w14:textId="77777777" w:rsidR="001047FA" w:rsidRPr="001B599C" w:rsidRDefault="00000000">
            <w:pPr>
              <w:rPr>
                <w:color w:val="9BBB59" w:themeColor="accent3"/>
                <w:lang w:val="es-AR"/>
              </w:rPr>
            </w:pPr>
            <w:r w:rsidRPr="001B599C">
              <w:rPr>
                <w:color w:val="9BBB59" w:themeColor="accent3"/>
                <w:lang w:val="es-AR"/>
              </w:rPr>
              <w:t>Alta prioridad - Base del ranking</w:t>
            </w:r>
          </w:p>
        </w:tc>
        <w:tc>
          <w:tcPr>
            <w:tcW w:w="2160" w:type="dxa"/>
          </w:tcPr>
          <w:p w14:paraId="05624A40" w14:textId="096CFB85" w:rsidR="001047FA" w:rsidRPr="001B599C" w:rsidRDefault="00000000">
            <w:pPr>
              <w:rPr>
                <w:color w:val="9BBB59" w:themeColor="accent3"/>
              </w:rPr>
            </w:pPr>
            <w:r w:rsidRPr="001B599C">
              <w:rPr>
                <w:color w:val="9BBB59" w:themeColor="accent3"/>
              </w:rPr>
              <w:t>3</w:t>
            </w:r>
            <w:r w:rsidR="001B599C">
              <w:rPr>
                <w:color w:val="9BBB59" w:themeColor="accent3"/>
              </w:rPr>
              <w:t xml:space="preserve"> </w:t>
            </w:r>
            <w:r w:rsidR="001B599C">
              <w:rPr>
                <w:rFonts w:ascii="Segoe UI Emoji" w:hAnsi="Segoe UI Emoji" w:cs="Segoe UI Emoji"/>
                <w:color w:val="9BBB59" w:themeColor="accent3"/>
              </w:rPr>
              <w:t>✅</w:t>
            </w:r>
          </w:p>
        </w:tc>
      </w:tr>
      <w:tr w:rsidR="001047FA" w14:paraId="60E6749D" w14:textId="77777777" w:rsidTr="00154D0B">
        <w:tc>
          <w:tcPr>
            <w:tcW w:w="2160" w:type="dxa"/>
          </w:tcPr>
          <w:p w14:paraId="448410CA" w14:textId="77777777" w:rsidR="001047FA" w:rsidRDefault="00000000">
            <w:r>
              <w:t>USU-09</w:t>
            </w:r>
          </w:p>
        </w:tc>
        <w:tc>
          <w:tcPr>
            <w:tcW w:w="2160" w:type="dxa"/>
          </w:tcPr>
          <w:p w14:paraId="1984FCDD" w14:textId="77777777" w:rsidR="001047FA" w:rsidRDefault="00000000">
            <w:r>
              <w:t>Comentar sobre un prestador</w:t>
            </w:r>
          </w:p>
        </w:tc>
        <w:tc>
          <w:tcPr>
            <w:tcW w:w="2160" w:type="dxa"/>
          </w:tcPr>
          <w:p w14:paraId="1DE557D8" w14:textId="77777777" w:rsidR="001047FA" w:rsidRPr="00154D0B" w:rsidRDefault="00000000">
            <w:pPr>
              <w:rPr>
                <w:lang w:val="es-AR"/>
              </w:rPr>
            </w:pPr>
            <w:r w:rsidRPr="00154D0B">
              <w:rPr>
                <w:lang w:val="es-AR"/>
              </w:rPr>
              <w:t>Media prioridad - Mejora confianza de la plataforma</w:t>
            </w:r>
          </w:p>
        </w:tc>
        <w:tc>
          <w:tcPr>
            <w:tcW w:w="2160" w:type="dxa"/>
          </w:tcPr>
          <w:p w14:paraId="0267BDBC" w14:textId="77777777" w:rsidR="001047FA" w:rsidRDefault="00000000">
            <w:r>
              <w:t>3</w:t>
            </w:r>
          </w:p>
        </w:tc>
      </w:tr>
      <w:tr w:rsidR="001047FA" w14:paraId="7CDDDCB9" w14:textId="77777777" w:rsidTr="00154D0B">
        <w:tc>
          <w:tcPr>
            <w:tcW w:w="2160" w:type="dxa"/>
          </w:tcPr>
          <w:p w14:paraId="0414A866" w14:textId="77777777" w:rsidR="001047FA" w:rsidRDefault="00000000">
            <w:r>
              <w:t>RAN-01</w:t>
            </w:r>
          </w:p>
        </w:tc>
        <w:tc>
          <w:tcPr>
            <w:tcW w:w="2160" w:type="dxa"/>
          </w:tcPr>
          <w:p w14:paraId="278CF0C0" w14:textId="77777777" w:rsidR="001047FA" w:rsidRDefault="00000000">
            <w:r>
              <w:t>Orden por calificación</w:t>
            </w:r>
          </w:p>
        </w:tc>
        <w:tc>
          <w:tcPr>
            <w:tcW w:w="2160" w:type="dxa"/>
          </w:tcPr>
          <w:p w14:paraId="64FCC938" w14:textId="77777777" w:rsidR="001047FA" w:rsidRPr="00154D0B" w:rsidRDefault="00000000">
            <w:pPr>
              <w:rPr>
                <w:lang w:val="es-AR"/>
              </w:rPr>
            </w:pPr>
            <w:r w:rsidRPr="00154D0B">
              <w:rPr>
                <w:lang w:val="es-AR"/>
              </w:rPr>
              <w:t>Alta prioridad - Determina el ranking</w:t>
            </w:r>
          </w:p>
        </w:tc>
        <w:tc>
          <w:tcPr>
            <w:tcW w:w="2160" w:type="dxa"/>
          </w:tcPr>
          <w:p w14:paraId="50C05085" w14:textId="77777777" w:rsidR="001047FA" w:rsidRDefault="00000000">
            <w:r>
              <w:t>3</w:t>
            </w:r>
          </w:p>
        </w:tc>
      </w:tr>
      <w:tr w:rsidR="001047FA" w14:paraId="385A7346" w14:textId="77777777" w:rsidTr="00154D0B">
        <w:tc>
          <w:tcPr>
            <w:tcW w:w="2160" w:type="dxa"/>
          </w:tcPr>
          <w:p w14:paraId="6669A050" w14:textId="77777777" w:rsidR="001047FA" w:rsidRDefault="00000000">
            <w:r>
              <w:t>RAN-02</w:t>
            </w:r>
          </w:p>
        </w:tc>
        <w:tc>
          <w:tcPr>
            <w:tcW w:w="2160" w:type="dxa"/>
          </w:tcPr>
          <w:p w14:paraId="7D3807AF" w14:textId="77777777" w:rsidR="001047FA" w:rsidRPr="00154D0B" w:rsidRDefault="00000000">
            <w:pPr>
              <w:rPr>
                <w:lang w:val="es-AR"/>
              </w:rPr>
            </w:pPr>
            <w:r w:rsidRPr="00154D0B">
              <w:rPr>
                <w:lang w:val="es-AR"/>
              </w:rPr>
              <w:t>Orden alfabético en caso de empate</w:t>
            </w:r>
          </w:p>
        </w:tc>
        <w:tc>
          <w:tcPr>
            <w:tcW w:w="2160" w:type="dxa"/>
          </w:tcPr>
          <w:p w14:paraId="698BB09E" w14:textId="77777777" w:rsidR="001047FA" w:rsidRPr="00154D0B" w:rsidRDefault="00000000">
            <w:pPr>
              <w:rPr>
                <w:lang w:val="es-AR"/>
              </w:rPr>
            </w:pPr>
            <w:r w:rsidRPr="00154D0B">
              <w:rPr>
                <w:lang w:val="es-AR"/>
              </w:rPr>
              <w:t>Baja prioridad - Complemento del ranking</w:t>
            </w:r>
          </w:p>
        </w:tc>
        <w:tc>
          <w:tcPr>
            <w:tcW w:w="2160" w:type="dxa"/>
          </w:tcPr>
          <w:p w14:paraId="2F039AE8" w14:textId="77777777" w:rsidR="001047FA" w:rsidRDefault="00000000">
            <w:r>
              <w:t>3</w:t>
            </w:r>
          </w:p>
        </w:tc>
      </w:tr>
      <w:tr w:rsidR="001047FA" w14:paraId="7F095302" w14:textId="77777777" w:rsidTr="00154D0B">
        <w:tc>
          <w:tcPr>
            <w:tcW w:w="2160" w:type="dxa"/>
          </w:tcPr>
          <w:p w14:paraId="010518BA" w14:textId="77777777" w:rsidR="001047FA" w:rsidRPr="001B599C" w:rsidRDefault="00000000">
            <w:pPr>
              <w:rPr>
                <w:color w:val="9BBB59" w:themeColor="accent3"/>
              </w:rPr>
            </w:pPr>
            <w:r w:rsidRPr="001B599C">
              <w:rPr>
                <w:color w:val="9BBB59" w:themeColor="accent3"/>
              </w:rPr>
              <w:t>ADM-02</w:t>
            </w:r>
          </w:p>
        </w:tc>
        <w:tc>
          <w:tcPr>
            <w:tcW w:w="2160" w:type="dxa"/>
          </w:tcPr>
          <w:p w14:paraId="3B92584F" w14:textId="77777777" w:rsidR="001047FA" w:rsidRPr="001B599C" w:rsidRDefault="00000000">
            <w:pPr>
              <w:rPr>
                <w:color w:val="9BBB59" w:themeColor="accent3"/>
              </w:rPr>
            </w:pPr>
            <w:r w:rsidRPr="001B599C">
              <w:rPr>
                <w:color w:val="9BBB59" w:themeColor="accent3"/>
              </w:rPr>
              <w:t>Edición de prestadores</w:t>
            </w:r>
          </w:p>
        </w:tc>
        <w:tc>
          <w:tcPr>
            <w:tcW w:w="2160" w:type="dxa"/>
          </w:tcPr>
          <w:p w14:paraId="7852A623" w14:textId="77777777" w:rsidR="001047FA" w:rsidRPr="001B599C" w:rsidRDefault="00000000">
            <w:pPr>
              <w:rPr>
                <w:color w:val="9BBB59" w:themeColor="accent3"/>
                <w:lang w:val="es-AR"/>
              </w:rPr>
            </w:pPr>
            <w:r w:rsidRPr="001B599C">
              <w:rPr>
                <w:color w:val="9BBB59" w:themeColor="accent3"/>
                <w:lang w:val="es-AR"/>
              </w:rPr>
              <w:t>Media prioridad - Mantener datos actualizados</w:t>
            </w:r>
          </w:p>
        </w:tc>
        <w:tc>
          <w:tcPr>
            <w:tcW w:w="2160" w:type="dxa"/>
          </w:tcPr>
          <w:p w14:paraId="15BC9769" w14:textId="6D7E5C6B" w:rsidR="001047FA" w:rsidRPr="001B599C" w:rsidRDefault="00000000">
            <w:pPr>
              <w:rPr>
                <w:color w:val="9BBB59" w:themeColor="accent3"/>
              </w:rPr>
            </w:pPr>
            <w:r w:rsidRPr="001B599C">
              <w:rPr>
                <w:color w:val="9BBB59" w:themeColor="accent3"/>
              </w:rPr>
              <w:t>4</w:t>
            </w:r>
            <w:r w:rsidR="001B599C">
              <w:rPr>
                <w:color w:val="9BBB59" w:themeColor="accent3"/>
              </w:rPr>
              <w:t xml:space="preserve"> </w:t>
            </w:r>
            <w:r w:rsidR="001B599C">
              <w:rPr>
                <w:rFonts w:ascii="Segoe UI Emoji" w:hAnsi="Segoe UI Emoji" w:cs="Segoe UI Emoji"/>
                <w:color w:val="9BBB59" w:themeColor="accent3"/>
              </w:rPr>
              <w:t>✅</w:t>
            </w:r>
          </w:p>
        </w:tc>
      </w:tr>
      <w:tr w:rsidR="001047FA" w14:paraId="163073F3" w14:textId="77777777" w:rsidTr="00154D0B">
        <w:tc>
          <w:tcPr>
            <w:tcW w:w="2160" w:type="dxa"/>
          </w:tcPr>
          <w:p w14:paraId="23C278F3" w14:textId="77777777" w:rsidR="001047FA" w:rsidRPr="001B599C" w:rsidRDefault="00000000">
            <w:pPr>
              <w:rPr>
                <w:color w:val="9BBB59" w:themeColor="accent3"/>
              </w:rPr>
            </w:pPr>
            <w:r w:rsidRPr="001B599C">
              <w:rPr>
                <w:color w:val="9BBB59" w:themeColor="accent3"/>
              </w:rPr>
              <w:t>ADM-03</w:t>
            </w:r>
          </w:p>
        </w:tc>
        <w:tc>
          <w:tcPr>
            <w:tcW w:w="2160" w:type="dxa"/>
          </w:tcPr>
          <w:p w14:paraId="76A6DA9D" w14:textId="77777777" w:rsidR="001047FA" w:rsidRPr="001B599C" w:rsidRDefault="00000000">
            <w:pPr>
              <w:rPr>
                <w:color w:val="9BBB59" w:themeColor="accent3"/>
              </w:rPr>
            </w:pPr>
            <w:r w:rsidRPr="001B599C">
              <w:rPr>
                <w:color w:val="9BBB59" w:themeColor="accent3"/>
              </w:rPr>
              <w:t>Gestión de pagos adicionales</w:t>
            </w:r>
          </w:p>
        </w:tc>
        <w:tc>
          <w:tcPr>
            <w:tcW w:w="2160" w:type="dxa"/>
          </w:tcPr>
          <w:p w14:paraId="7A1DBF27" w14:textId="77777777" w:rsidR="001047FA" w:rsidRPr="001B599C" w:rsidRDefault="00000000">
            <w:pPr>
              <w:rPr>
                <w:color w:val="9BBB59" w:themeColor="accent3"/>
                <w:lang w:val="es-AR"/>
              </w:rPr>
            </w:pPr>
            <w:r w:rsidRPr="001B599C">
              <w:rPr>
                <w:color w:val="9BBB59" w:themeColor="accent3"/>
                <w:lang w:val="es-AR"/>
              </w:rPr>
              <w:t>Media prioridad - Modelo de negocio</w:t>
            </w:r>
          </w:p>
        </w:tc>
        <w:tc>
          <w:tcPr>
            <w:tcW w:w="2160" w:type="dxa"/>
          </w:tcPr>
          <w:p w14:paraId="623B40C3" w14:textId="26E9901F" w:rsidR="001047FA" w:rsidRPr="001B599C" w:rsidRDefault="00000000">
            <w:pPr>
              <w:rPr>
                <w:color w:val="9BBB59" w:themeColor="accent3"/>
              </w:rPr>
            </w:pPr>
            <w:r w:rsidRPr="001B599C">
              <w:rPr>
                <w:color w:val="9BBB59" w:themeColor="accent3"/>
              </w:rPr>
              <w:t>4</w:t>
            </w:r>
            <w:r w:rsidR="001B599C">
              <w:rPr>
                <w:color w:val="9BBB59" w:themeColor="accent3"/>
              </w:rPr>
              <w:t xml:space="preserve"> </w:t>
            </w:r>
            <w:r w:rsidR="001B599C">
              <w:rPr>
                <w:rFonts w:ascii="Segoe UI Emoji" w:hAnsi="Segoe UI Emoji" w:cs="Segoe UI Emoji"/>
                <w:color w:val="9BBB59" w:themeColor="accent3"/>
              </w:rPr>
              <w:t>✅</w:t>
            </w:r>
          </w:p>
        </w:tc>
      </w:tr>
      <w:tr w:rsidR="001047FA" w14:paraId="5670528D" w14:textId="77777777" w:rsidTr="00154D0B">
        <w:tc>
          <w:tcPr>
            <w:tcW w:w="2160" w:type="dxa"/>
          </w:tcPr>
          <w:p w14:paraId="5BDCF576" w14:textId="77777777" w:rsidR="001047FA" w:rsidRPr="001B599C" w:rsidRDefault="00000000">
            <w:pPr>
              <w:rPr>
                <w:color w:val="9BBB59" w:themeColor="accent3"/>
              </w:rPr>
            </w:pPr>
            <w:r w:rsidRPr="001B599C">
              <w:rPr>
                <w:color w:val="9BBB59" w:themeColor="accent3"/>
              </w:rPr>
              <w:t>ADM-04</w:t>
            </w:r>
          </w:p>
        </w:tc>
        <w:tc>
          <w:tcPr>
            <w:tcW w:w="2160" w:type="dxa"/>
          </w:tcPr>
          <w:p w14:paraId="46C194F2" w14:textId="77777777" w:rsidR="001047FA" w:rsidRPr="001B599C" w:rsidRDefault="00000000">
            <w:pPr>
              <w:rPr>
                <w:color w:val="9BBB59" w:themeColor="accent3"/>
              </w:rPr>
            </w:pPr>
            <w:r w:rsidRPr="001B599C">
              <w:rPr>
                <w:color w:val="9BBB59" w:themeColor="accent3"/>
              </w:rPr>
              <w:t>Baja lógica de prestadores</w:t>
            </w:r>
          </w:p>
        </w:tc>
        <w:tc>
          <w:tcPr>
            <w:tcW w:w="2160" w:type="dxa"/>
          </w:tcPr>
          <w:p w14:paraId="0B7BE308" w14:textId="77777777" w:rsidR="001047FA" w:rsidRPr="001B599C" w:rsidRDefault="00000000">
            <w:pPr>
              <w:rPr>
                <w:color w:val="9BBB59" w:themeColor="accent3"/>
                <w:lang w:val="es-AR"/>
              </w:rPr>
            </w:pPr>
            <w:r w:rsidRPr="001B599C">
              <w:rPr>
                <w:color w:val="9BBB59" w:themeColor="accent3"/>
                <w:lang w:val="es-AR"/>
              </w:rPr>
              <w:t>Media prioridad - Mantener integridad de datos</w:t>
            </w:r>
          </w:p>
        </w:tc>
        <w:tc>
          <w:tcPr>
            <w:tcW w:w="2160" w:type="dxa"/>
          </w:tcPr>
          <w:p w14:paraId="2AC15897" w14:textId="72E16DAE" w:rsidR="001047FA" w:rsidRPr="001B599C" w:rsidRDefault="00000000">
            <w:pPr>
              <w:rPr>
                <w:color w:val="9BBB59" w:themeColor="accent3"/>
              </w:rPr>
            </w:pPr>
            <w:r w:rsidRPr="001B599C">
              <w:rPr>
                <w:color w:val="9BBB59" w:themeColor="accent3"/>
              </w:rPr>
              <w:t>4</w:t>
            </w:r>
            <w:r w:rsidR="001B599C">
              <w:rPr>
                <w:color w:val="9BBB59" w:themeColor="accent3"/>
              </w:rPr>
              <w:t xml:space="preserve"> </w:t>
            </w:r>
            <w:r w:rsidR="001B599C">
              <w:rPr>
                <w:rFonts w:ascii="Segoe UI Emoji" w:hAnsi="Segoe UI Emoji" w:cs="Segoe UI Emoji"/>
                <w:color w:val="9BBB59" w:themeColor="accent3"/>
              </w:rPr>
              <w:t>✅</w:t>
            </w:r>
          </w:p>
        </w:tc>
      </w:tr>
      <w:tr w:rsidR="001047FA" w14:paraId="4B519CCD" w14:textId="77777777" w:rsidTr="00154D0B">
        <w:tc>
          <w:tcPr>
            <w:tcW w:w="2160" w:type="dxa"/>
          </w:tcPr>
          <w:p w14:paraId="2E1BBFD1" w14:textId="77777777" w:rsidR="001047FA" w:rsidRDefault="00000000">
            <w:r>
              <w:t>ADM-05</w:t>
            </w:r>
          </w:p>
        </w:tc>
        <w:tc>
          <w:tcPr>
            <w:tcW w:w="2160" w:type="dxa"/>
          </w:tcPr>
          <w:p w14:paraId="799A9189" w14:textId="77777777" w:rsidR="001047FA" w:rsidRDefault="00000000">
            <w:r>
              <w:t>Estadísticas del sistema</w:t>
            </w:r>
          </w:p>
        </w:tc>
        <w:tc>
          <w:tcPr>
            <w:tcW w:w="2160" w:type="dxa"/>
          </w:tcPr>
          <w:p w14:paraId="39CE2217" w14:textId="77777777" w:rsidR="001047FA" w:rsidRPr="00154D0B" w:rsidRDefault="00000000">
            <w:pPr>
              <w:rPr>
                <w:lang w:val="es-AR"/>
              </w:rPr>
            </w:pPr>
            <w:r w:rsidRPr="00154D0B">
              <w:rPr>
                <w:lang w:val="es-AR"/>
              </w:rPr>
              <w:t>Media prioridad - Herramienta de análisis para administrador</w:t>
            </w:r>
          </w:p>
        </w:tc>
        <w:tc>
          <w:tcPr>
            <w:tcW w:w="2160" w:type="dxa"/>
          </w:tcPr>
          <w:p w14:paraId="33FEA6CC" w14:textId="77777777" w:rsidR="001047FA" w:rsidRDefault="00000000">
            <w:r>
              <w:t>4</w:t>
            </w:r>
          </w:p>
        </w:tc>
      </w:tr>
      <w:tr w:rsidR="001047FA" w14:paraId="2F59E45E" w14:textId="77777777" w:rsidTr="00154D0B">
        <w:tc>
          <w:tcPr>
            <w:tcW w:w="2160" w:type="dxa"/>
          </w:tcPr>
          <w:p w14:paraId="14F94343" w14:textId="77777777" w:rsidR="001047FA" w:rsidRPr="001B599C" w:rsidRDefault="00000000">
            <w:pPr>
              <w:rPr>
                <w:color w:val="9BBB59" w:themeColor="accent3"/>
              </w:rPr>
            </w:pPr>
            <w:r w:rsidRPr="001B599C">
              <w:rPr>
                <w:color w:val="9BBB59" w:themeColor="accent3"/>
              </w:rPr>
              <w:t>RUB-02</w:t>
            </w:r>
          </w:p>
        </w:tc>
        <w:tc>
          <w:tcPr>
            <w:tcW w:w="2160" w:type="dxa"/>
          </w:tcPr>
          <w:p w14:paraId="39960C33" w14:textId="77777777" w:rsidR="001047FA" w:rsidRPr="001B599C" w:rsidRDefault="00000000">
            <w:pPr>
              <w:rPr>
                <w:color w:val="9BBB59" w:themeColor="accent3"/>
              </w:rPr>
            </w:pPr>
            <w:r w:rsidRPr="001B599C">
              <w:rPr>
                <w:color w:val="9BBB59" w:themeColor="accent3"/>
              </w:rPr>
              <w:t>Edición de Rubro</w:t>
            </w:r>
          </w:p>
        </w:tc>
        <w:tc>
          <w:tcPr>
            <w:tcW w:w="2160" w:type="dxa"/>
          </w:tcPr>
          <w:p w14:paraId="4C5ED678" w14:textId="77777777" w:rsidR="001047FA" w:rsidRPr="001B599C" w:rsidRDefault="00000000">
            <w:pPr>
              <w:rPr>
                <w:color w:val="9BBB59" w:themeColor="accent3"/>
                <w:lang w:val="es-AR"/>
              </w:rPr>
            </w:pPr>
            <w:r w:rsidRPr="001B599C">
              <w:rPr>
                <w:color w:val="9BBB59" w:themeColor="accent3"/>
                <w:lang w:val="es-AR"/>
              </w:rPr>
              <w:t>Media prioridad - Permite mantener rubros actualizados</w:t>
            </w:r>
          </w:p>
        </w:tc>
        <w:tc>
          <w:tcPr>
            <w:tcW w:w="2160" w:type="dxa"/>
          </w:tcPr>
          <w:p w14:paraId="6D56A08B" w14:textId="70C5089E" w:rsidR="001047FA" w:rsidRPr="001B599C" w:rsidRDefault="00000000">
            <w:pPr>
              <w:rPr>
                <w:color w:val="9BBB59" w:themeColor="accent3"/>
              </w:rPr>
            </w:pPr>
            <w:r w:rsidRPr="001B599C">
              <w:rPr>
                <w:color w:val="9BBB59" w:themeColor="accent3"/>
              </w:rPr>
              <w:t>4</w:t>
            </w:r>
            <w:r w:rsidR="001B599C">
              <w:rPr>
                <w:color w:val="9BBB59" w:themeColor="accent3"/>
              </w:rPr>
              <w:t xml:space="preserve"> </w:t>
            </w:r>
            <w:r w:rsidR="001B599C">
              <w:rPr>
                <w:rFonts w:ascii="Segoe UI Emoji" w:hAnsi="Segoe UI Emoji" w:cs="Segoe UI Emoji"/>
                <w:color w:val="9BBB59" w:themeColor="accent3"/>
              </w:rPr>
              <w:t>✅</w:t>
            </w:r>
          </w:p>
        </w:tc>
      </w:tr>
      <w:tr w:rsidR="001047FA" w14:paraId="678CD07B" w14:textId="77777777" w:rsidTr="00154D0B">
        <w:tc>
          <w:tcPr>
            <w:tcW w:w="2160" w:type="dxa"/>
          </w:tcPr>
          <w:p w14:paraId="269AA4F8" w14:textId="77777777" w:rsidR="001047FA" w:rsidRPr="001B599C" w:rsidRDefault="00000000">
            <w:pPr>
              <w:rPr>
                <w:color w:val="9BBB59" w:themeColor="accent3"/>
              </w:rPr>
            </w:pPr>
            <w:r w:rsidRPr="001B599C">
              <w:rPr>
                <w:color w:val="9BBB59" w:themeColor="accent3"/>
              </w:rPr>
              <w:t>RUB-03</w:t>
            </w:r>
          </w:p>
        </w:tc>
        <w:tc>
          <w:tcPr>
            <w:tcW w:w="2160" w:type="dxa"/>
          </w:tcPr>
          <w:p w14:paraId="15B78820" w14:textId="77777777" w:rsidR="001047FA" w:rsidRPr="001B599C" w:rsidRDefault="00000000">
            <w:pPr>
              <w:rPr>
                <w:color w:val="9BBB59" w:themeColor="accent3"/>
              </w:rPr>
            </w:pPr>
            <w:r w:rsidRPr="001B599C">
              <w:rPr>
                <w:color w:val="9BBB59" w:themeColor="accent3"/>
              </w:rPr>
              <w:t>Baja Lógica de Rubro</w:t>
            </w:r>
          </w:p>
        </w:tc>
        <w:tc>
          <w:tcPr>
            <w:tcW w:w="2160" w:type="dxa"/>
          </w:tcPr>
          <w:p w14:paraId="3CEDF8C9" w14:textId="77777777" w:rsidR="001047FA" w:rsidRPr="001B599C" w:rsidRDefault="00000000">
            <w:pPr>
              <w:rPr>
                <w:color w:val="9BBB59" w:themeColor="accent3"/>
                <w:lang w:val="es-AR"/>
              </w:rPr>
            </w:pPr>
            <w:r w:rsidRPr="001B599C">
              <w:rPr>
                <w:color w:val="9BBB59" w:themeColor="accent3"/>
                <w:lang w:val="es-AR"/>
              </w:rPr>
              <w:t>Media prioridad - Evita pérdida de historial</w:t>
            </w:r>
          </w:p>
        </w:tc>
        <w:tc>
          <w:tcPr>
            <w:tcW w:w="2160" w:type="dxa"/>
          </w:tcPr>
          <w:p w14:paraId="106E0399" w14:textId="63A31C8C" w:rsidR="001047FA" w:rsidRPr="001B599C" w:rsidRDefault="00000000">
            <w:pPr>
              <w:rPr>
                <w:color w:val="9BBB59" w:themeColor="accent3"/>
              </w:rPr>
            </w:pPr>
            <w:r w:rsidRPr="001B599C">
              <w:rPr>
                <w:color w:val="9BBB59" w:themeColor="accent3"/>
              </w:rPr>
              <w:t>4</w:t>
            </w:r>
            <w:r w:rsidR="001B599C">
              <w:rPr>
                <w:color w:val="9BBB59" w:themeColor="accent3"/>
              </w:rPr>
              <w:t xml:space="preserve"> </w:t>
            </w:r>
            <w:r w:rsidR="001B599C">
              <w:rPr>
                <w:rFonts w:ascii="Segoe UI Emoji" w:hAnsi="Segoe UI Emoji" w:cs="Segoe UI Emoji"/>
                <w:color w:val="9BBB59" w:themeColor="accent3"/>
              </w:rPr>
              <w:t>✅</w:t>
            </w:r>
          </w:p>
        </w:tc>
      </w:tr>
      <w:tr w:rsidR="001047FA" w14:paraId="2D389264" w14:textId="77777777" w:rsidTr="00154D0B">
        <w:tc>
          <w:tcPr>
            <w:tcW w:w="2160" w:type="dxa"/>
          </w:tcPr>
          <w:p w14:paraId="2026FEF7" w14:textId="77777777" w:rsidR="001047FA" w:rsidRPr="001B599C" w:rsidRDefault="00000000">
            <w:pPr>
              <w:rPr>
                <w:color w:val="9BBB59" w:themeColor="accent3"/>
              </w:rPr>
            </w:pPr>
            <w:r w:rsidRPr="001B599C">
              <w:rPr>
                <w:color w:val="9BBB59" w:themeColor="accent3"/>
              </w:rPr>
              <w:t>RUB-05</w:t>
            </w:r>
          </w:p>
        </w:tc>
        <w:tc>
          <w:tcPr>
            <w:tcW w:w="2160" w:type="dxa"/>
          </w:tcPr>
          <w:p w14:paraId="130FFC03" w14:textId="77777777" w:rsidR="001047FA" w:rsidRPr="001B599C" w:rsidRDefault="00000000">
            <w:pPr>
              <w:rPr>
                <w:color w:val="9BBB59" w:themeColor="accent3"/>
              </w:rPr>
            </w:pPr>
            <w:r w:rsidRPr="001B599C">
              <w:rPr>
                <w:color w:val="9BBB59" w:themeColor="accent3"/>
              </w:rPr>
              <w:t>Consulta de Rubro Específico</w:t>
            </w:r>
          </w:p>
        </w:tc>
        <w:tc>
          <w:tcPr>
            <w:tcW w:w="2160" w:type="dxa"/>
          </w:tcPr>
          <w:p w14:paraId="6743ADFE" w14:textId="77777777" w:rsidR="001047FA" w:rsidRPr="001B599C" w:rsidRDefault="00000000">
            <w:pPr>
              <w:rPr>
                <w:color w:val="9BBB59" w:themeColor="accent3"/>
                <w:lang w:val="es-AR"/>
              </w:rPr>
            </w:pPr>
            <w:r w:rsidRPr="001B599C">
              <w:rPr>
                <w:color w:val="9BBB59" w:themeColor="accent3"/>
                <w:lang w:val="es-AR"/>
              </w:rPr>
              <w:t xml:space="preserve">Media prioridad - Soporte para </w:t>
            </w:r>
            <w:r w:rsidRPr="001B599C">
              <w:rPr>
                <w:color w:val="9BBB59" w:themeColor="accent3"/>
                <w:lang w:val="es-AR"/>
              </w:rPr>
              <w:lastRenderedPageBreak/>
              <w:t>revisión antes de cambios</w:t>
            </w:r>
          </w:p>
        </w:tc>
        <w:tc>
          <w:tcPr>
            <w:tcW w:w="2160" w:type="dxa"/>
          </w:tcPr>
          <w:p w14:paraId="2A76DE3D" w14:textId="65BCCCBC" w:rsidR="001047FA" w:rsidRPr="001B599C" w:rsidRDefault="00000000">
            <w:pPr>
              <w:rPr>
                <w:color w:val="9BBB59" w:themeColor="accent3"/>
              </w:rPr>
            </w:pPr>
            <w:r w:rsidRPr="001B599C">
              <w:rPr>
                <w:color w:val="9BBB59" w:themeColor="accent3"/>
              </w:rPr>
              <w:lastRenderedPageBreak/>
              <w:t>4</w:t>
            </w:r>
            <w:r w:rsidR="001B599C">
              <w:rPr>
                <w:color w:val="9BBB59" w:themeColor="accent3"/>
              </w:rPr>
              <w:t xml:space="preserve"> </w:t>
            </w:r>
            <w:r w:rsidR="001B599C">
              <w:rPr>
                <w:rFonts w:ascii="Segoe UI Emoji" w:hAnsi="Segoe UI Emoji" w:cs="Segoe UI Emoji"/>
                <w:color w:val="9BBB59" w:themeColor="accent3"/>
              </w:rPr>
              <w:t>✅</w:t>
            </w:r>
          </w:p>
        </w:tc>
      </w:tr>
      <w:tr w:rsidR="001047FA" w14:paraId="31E931C6" w14:textId="77777777" w:rsidTr="00154D0B">
        <w:tc>
          <w:tcPr>
            <w:tcW w:w="2160" w:type="dxa"/>
          </w:tcPr>
          <w:p w14:paraId="6E54E410" w14:textId="77777777" w:rsidR="001047FA" w:rsidRPr="001B599C" w:rsidRDefault="00000000">
            <w:pPr>
              <w:rPr>
                <w:color w:val="9BBB59" w:themeColor="accent3"/>
              </w:rPr>
            </w:pPr>
            <w:r w:rsidRPr="001B599C">
              <w:rPr>
                <w:color w:val="9BBB59" w:themeColor="accent3"/>
              </w:rPr>
              <w:t>USU-02</w:t>
            </w:r>
          </w:p>
        </w:tc>
        <w:tc>
          <w:tcPr>
            <w:tcW w:w="2160" w:type="dxa"/>
          </w:tcPr>
          <w:p w14:paraId="49BE1C91" w14:textId="77777777" w:rsidR="001047FA" w:rsidRPr="001B599C" w:rsidRDefault="00000000">
            <w:pPr>
              <w:rPr>
                <w:color w:val="9BBB59" w:themeColor="accent3"/>
              </w:rPr>
            </w:pPr>
            <w:r w:rsidRPr="001B599C">
              <w:rPr>
                <w:color w:val="9BBB59" w:themeColor="accent3"/>
              </w:rPr>
              <w:t>Registro con Google/Facebook</w:t>
            </w:r>
          </w:p>
        </w:tc>
        <w:tc>
          <w:tcPr>
            <w:tcW w:w="2160" w:type="dxa"/>
          </w:tcPr>
          <w:p w14:paraId="1D5AD01A" w14:textId="77777777" w:rsidR="001047FA" w:rsidRPr="001B599C" w:rsidRDefault="00000000">
            <w:pPr>
              <w:rPr>
                <w:color w:val="9BBB59" w:themeColor="accent3"/>
                <w:lang w:val="es-AR"/>
              </w:rPr>
            </w:pPr>
            <w:r w:rsidRPr="001B599C">
              <w:rPr>
                <w:color w:val="9BBB59" w:themeColor="accent3"/>
                <w:lang w:val="es-AR"/>
              </w:rPr>
              <w:t>Baja prioridad - Mejora experiencia pero no esencial en MVP</w:t>
            </w:r>
          </w:p>
        </w:tc>
        <w:tc>
          <w:tcPr>
            <w:tcW w:w="2160" w:type="dxa"/>
          </w:tcPr>
          <w:p w14:paraId="3FEE3EBA" w14:textId="170737DE" w:rsidR="001047FA" w:rsidRPr="001B599C" w:rsidRDefault="00000000">
            <w:pPr>
              <w:rPr>
                <w:color w:val="9BBB59" w:themeColor="accent3"/>
              </w:rPr>
            </w:pPr>
            <w:r w:rsidRPr="001B599C">
              <w:rPr>
                <w:color w:val="9BBB59" w:themeColor="accent3"/>
              </w:rPr>
              <w:t>5</w:t>
            </w:r>
            <w:r w:rsidR="001B599C">
              <w:rPr>
                <w:rFonts w:ascii="Segoe UI Emoji" w:hAnsi="Segoe UI Emoji" w:cs="Segoe UI Emoji"/>
                <w:color w:val="9BBB59" w:themeColor="accent3"/>
              </w:rPr>
              <w:t>✅</w:t>
            </w:r>
          </w:p>
        </w:tc>
      </w:tr>
      <w:tr w:rsidR="001047FA" w14:paraId="2687343E" w14:textId="77777777" w:rsidTr="00154D0B">
        <w:tc>
          <w:tcPr>
            <w:tcW w:w="2160" w:type="dxa"/>
          </w:tcPr>
          <w:p w14:paraId="5A27485A" w14:textId="77777777" w:rsidR="001047FA" w:rsidRPr="001B599C" w:rsidRDefault="00000000">
            <w:pPr>
              <w:rPr>
                <w:color w:val="9BBB59" w:themeColor="accent3"/>
              </w:rPr>
            </w:pPr>
            <w:r w:rsidRPr="001B599C">
              <w:rPr>
                <w:color w:val="9BBB59" w:themeColor="accent3"/>
              </w:rPr>
              <w:t>USU-04</w:t>
            </w:r>
          </w:p>
        </w:tc>
        <w:tc>
          <w:tcPr>
            <w:tcW w:w="2160" w:type="dxa"/>
          </w:tcPr>
          <w:p w14:paraId="300F9337" w14:textId="77777777" w:rsidR="001047FA" w:rsidRPr="001B599C" w:rsidRDefault="00000000">
            <w:pPr>
              <w:rPr>
                <w:color w:val="9BBB59" w:themeColor="accent3"/>
                <w:lang w:val="es-AR"/>
              </w:rPr>
            </w:pPr>
            <w:r w:rsidRPr="001B599C">
              <w:rPr>
                <w:color w:val="9BBB59" w:themeColor="accent3"/>
                <w:lang w:val="es-AR"/>
              </w:rPr>
              <w:t>Inicio de Sesión con Google/Facebook</w:t>
            </w:r>
          </w:p>
        </w:tc>
        <w:tc>
          <w:tcPr>
            <w:tcW w:w="2160" w:type="dxa"/>
          </w:tcPr>
          <w:p w14:paraId="608F7BBF" w14:textId="77777777" w:rsidR="001047FA" w:rsidRPr="001B599C" w:rsidRDefault="00000000">
            <w:pPr>
              <w:rPr>
                <w:color w:val="9BBB59" w:themeColor="accent3"/>
                <w:lang w:val="es-AR"/>
              </w:rPr>
            </w:pPr>
            <w:r w:rsidRPr="001B599C">
              <w:rPr>
                <w:color w:val="9BBB59" w:themeColor="accent3"/>
                <w:lang w:val="es-AR"/>
              </w:rPr>
              <w:t>Baja prioridad - Mejora experiencia pero no esencial en MVP</w:t>
            </w:r>
          </w:p>
        </w:tc>
        <w:tc>
          <w:tcPr>
            <w:tcW w:w="2160" w:type="dxa"/>
          </w:tcPr>
          <w:p w14:paraId="7B8B3543" w14:textId="418325A6" w:rsidR="001047FA" w:rsidRPr="001B599C" w:rsidRDefault="00000000">
            <w:pPr>
              <w:rPr>
                <w:color w:val="9BBB59" w:themeColor="accent3"/>
              </w:rPr>
            </w:pPr>
            <w:r w:rsidRPr="001B599C">
              <w:rPr>
                <w:color w:val="9BBB59" w:themeColor="accent3"/>
              </w:rPr>
              <w:t>5</w:t>
            </w:r>
            <w:r w:rsidR="001B599C">
              <w:rPr>
                <w:color w:val="9BBB59" w:themeColor="accent3"/>
              </w:rPr>
              <w:t xml:space="preserve"> </w:t>
            </w:r>
            <w:r w:rsidR="001B599C">
              <w:rPr>
                <w:rFonts w:ascii="Segoe UI Emoji" w:hAnsi="Segoe UI Emoji" w:cs="Segoe UI Emoji"/>
                <w:color w:val="9BBB59" w:themeColor="accent3"/>
              </w:rPr>
              <w:t>✅</w:t>
            </w:r>
          </w:p>
        </w:tc>
      </w:tr>
      <w:tr w:rsidR="001047FA" w14:paraId="1355B0CA" w14:textId="77777777" w:rsidTr="00154D0B">
        <w:tc>
          <w:tcPr>
            <w:tcW w:w="2160" w:type="dxa"/>
          </w:tcPr>
          <w:p w14:paraId="2BEBED64" w14:textId="77777777" w:rsidR="001047FA" w:rsidRDefault="00000000">
            <w:r>
              <w:t>SEG-02</w:t>
            </w:r>
          </w:p>
        </w:tc>
        <w:tc>
          <w:tcPr>
            <w:tcW w:w="2160" w:type="dxa"/>
          </w:tcPr>
          <w:p w14:paraId="14FED804" w14:textId="77777777" w:rsidR="001047FA" w:rsidRPr="00154D0B" w:rsidRDefault="00000000">
            <w:pPr>
              <w:rPr>
                <w:lang w:val="es-AR"/>
              </w:rPr>
            </w:pPr>
            <w:r w:rsidRPr="00154D0B">
              <w:rPr>
                <w:lang w:val="es-AR"/>
              </w:rPr>
              <w:t>Restricción de comentarios y calificaciones</w:t>
            </w:r>
          </w:p>
        </w:tc>
        <w:tc>
          <w:tcPr>
            <w:tcW w:w="2160" w:type="dxa"/>
          </w:tcPr>
          <w:p w14:paraId="0FB1DE42" w14:textId="77777777" w:rsidR="001047FA" w:rsidRDefault="00000000">
            <w:r>
              <w:t>Alta prioridad - Evitar abusos</w:t>
            </w:r>
          </w:p>
        </w:tc>
        <w:tc>
          <w:tcPr>
            <w:tcW w:w="2160" w:type="dxa"/>
          </w:tcPr>
          <w:p w14:paraId="35A8446C" w14:textId="77777777" w:rsidR="001047FA" w:rsidRDefault="00000000">
            <w:r>
              <w:t>5</w:t>
            </w:r>
          </w:p>
        </w:tc>
      </w:tr>
      <w:tr w:rsidR="001B599C" w:rsidRPr="001B599C" w14:paraId="2EFD16F1" w14:textId="77777777" w:rsidTr="00154D0B">
        <w:tc>
          <w:tcPr>
            <w:tcW w:w="2160" w:type="dxa"/>
          </w:tcPr>
          <w:p w14:paraId="596BE8C8" w14:textId="77777777" w:rsidR="001047FA" w:rsidRPr="001B599C" w:rsidRDefault="00000000">
            <w:pPr>
              <w:rPr>
                <w:color w:val="9BBB59" w:themeColor="accent3"/>
              </w:rPr>
            </w:pPr>
            <w:r w:rsidRPr="001B599C">
              <w:rPr>
                <w:color w:val="9BBB59" w:themeColor="accent3"/>
              </w:rPr>
              <w:t>SEG-03</w:t>
            </w:r>
          </w:p>
        </w:tc>
        <w:tc>
          <w:tcPr>
            <w:tcW w:w="2160" w:type="dxa"/>
          </w:tcPr>
          <w:p w14:paraId="1BCE31BA" w14:textId="77777777" w:rsidR="001047FA" w:rsidRPr="001B599C" w:rsidRDefault="00000000">
            <w:pPr>
              <w:rPr>
                <w:color w:val="9BBB59" w:themeColor="accent3"/>
                <w:lang w:val="es-AR"/>
              </w:rPr>
            </w:pPr>
            <w:r w:rsidRPr="001B599C">
              <w:rPr>
                <w:color w:val="9BBB59" w:themeColor="accent3"/>
                <w:lang w:val="es-AR"/>
              </w:rPr>
              <w:t>Acceso exclusivo al panel de administración</w:t>
            </w:r>
          </w:p>
        </w:tc>
        <w:tc>
          <w:tcPr>
            <w:tcW w:w="2160" w:type="dxa"/>
          </w:tcPr>
          <w:p w14:paraId="505663B8" w14:textId="77777777" w:rsidR="001047FA" w:rsidRPr="001B599C" w:rsidRDefault="00000000">
            <w:pPr>
              <w:rPr>
                <w:color w:val="9BBB59" w:themeColor="accent3"/>
                <w:lang w:val="es-AR"/>
              </w:rPr>
            </w:pPr>
            <w:r w:rsidRPr="001B599C">
              <w:rPr>
                <w:color w:val="9BBB59" w:themeColor="accent3"/>
                <w:lang w:val="es-AR"/>
              </w:rPr>
              <w:t>Alta prioridad - Seguridad del panel</w:t>
            </w:r>
          </w:p>
        </w:tc>
        <w:tc>
          <w:tcPr>
            <w:tcW w:w="2160" w:type="dxa"/>
          </w:tcPr>
          <w:p w14:paraId="1D3C57B2" w14:textId="2220D9FB" w:rsidR="001047FA" w:rsidRPr="001B599C" w:rsidRDefault="00000000">
            <w:pPr>
              <w:rPr>
                <w:color w:val="9BBB59" w:themeColor="accent3"/>
              </w:rPr>
            </w:pPr>
            <w:r w:rsidRPr="001B599C">
              <w:rPr>
                <w:color w:val="9BBB59" w:themeColor="accent3"/>
              </w:rPr>
              <w:t>5</w:t>
            </w:r>
            <w:r w:rsidR="001B599C">
              <w:rPr>
                <w:color w:val="9BBB59" w:themeColor="accent3"/>
              </w:rPr>
              <w:t xml:space="preserve"> </w:t>
            </w:r>
            <w:r w:rsidR="001B599C">
              <w:rPr>
                <w:rFonts w:ascii="Segoe UI Emoji" w:hAnsi="Segoe UI Emoji" w:cs="Segoe UI Emoji"/>
                <w:color w:val="9BBB59" w:themeColor="accent3"/>
              </w:rPr>
              <w:t>✅</w:t>
            </w:r>
          </w:p>
        </w:tc>
      </w:tr>
    </w:tbl>
    <w:p w14:paraId="3E65D5C5" w14:textId="77777777" w:rsidR="00BD5225" w:rsidRDefault="00BD5225"/>
    <w:sectPr w:rsidR="00BD522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65936712">
    <w:abstractNumId w:val="8"/>
  </w:num>
  <w:num w:numId="2" w16cid:durableId="1943102407">
    <w:abstractNumId w:val="6"/>
  </w:num>
  <w:num w:numId="3" w16cid:durableId="964771021">
    <w:abstractNumId w:val="5"/>
  </w:num>
  <w:num w:numId="4" w16cid:durableId="1731926797">
    <w:abstractNumId w:val="4"/>
  </w:num>
  <w:num w:numId="5" w16cid:durableId="1197693648">
    <w:abstractNumId w:val="7"/>
  </w:num>
  <w:num w:numId="6" w16cid:durableId="99759022">
    <w:abstractNumId w:val="3"/>
  </w:num>
  <w:num w:numId="7" w16cid:durableId="1134829459">
    <w:abstractNumId w:val="2"/>
  </w:num>
  <w:num w:numId="8" w16cid:durableId="363940400">
    <w:abstractNumId w:val="1"/>
  </w:num>
  <w:num w:numId="9" w16cid:durableId="146231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047FA"/>
    <w:rsid w:val="0015074B"/>
    <w:rsid w:val="00154D0B"/>
    <w:rsid w:val="001B599C"/>
    <w:rsid w:val="0029639D"/>
    <w:rsid w:val="002E15C1"/>
    <w:rsid w:val="00326F90"/>
    <w:rsid w:val="003579AA"/>
    <w:rsid w:val="00433A9C"/>
    <w:rsid w:val="00525A95"/>
    <w:rsid w:val="007705D0"/>
    <w:rsid w:val="00847B4C"/>
    <w:rsid w:val="0097416D"/>
    <w:rsid w:val="00AA1D8D"/>
    <w:rsid w:val="00B47730"/>
    <w:rsid w:val="00BD5225"/>
    <w:rsid w:val="00CB0664"/>
    <w:rsid w:val="00E75FC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8A9DB9F"/>
  <w14:defaultImageDpi w14:val="300"/>
  <w15:docId w15:val="{940760CA-5CAD-44B8-A81F-FFA6B9382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359</Words>
  <Characters>1975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2330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ILLESCAS MICHAEL JONATHAN</cp:lastModifiedBy>
  <cp:revision>6</cp:revision>
  <dcterms:created xsi:type="dcterms:W3CDTF">2013-12-23T23:15:00Z</dcterms:created>
  <dcterms:modified xsi:type="dcterms:W3CDTF">2025-08-12T18:35:00Z</dcterms:modified>
  <cp:category/>
</cp:coreProperties>
</file>